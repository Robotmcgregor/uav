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TitleChar"/>
        </w:rPr>
        <w:alias w:val="Title"/>
        <w:tag w:val="Title"/>
        <w:id w:val="-509755993"/>
        <w:placeholder>
          <w:docPart w:val="C4A06ED64EC347218C8B8DA15E7EB004"/>
        </w:placeholder>
        <w:dataBinding w:prefixMappings="xmlns:ns0='http://purl.org/dc/elements/1.1/' xmlns:ns1='http://schemas.openxmlformats.org/package/2006/metadata/core-properties' " w:xpath="/ns1:coreProperties[1]/ns0:title[1]" w:storeItemID="{6C3C8BC8-F283-45AE-878A-BAB7291924A1}"/>
        <w15:color w:val="1F1F5F"/>
        <w:text w:multiLine="1"/>
      </w:sdtPr>
      <w:sdtEndPr>
        <w:rPr>
          <w:rStyle w:val="TitleChar"/>
        </w:rPr>
      </w:sdtEndPr>
      <w:sdtContent>
        <w:p w14:paraId="202E16DC" w14:textId="4F627346" w:rsidR="00D61FD1" w:rsidRDefault="005D7489" w:rsidP="00D61FD1">
          <w:pPr>
            <w:pStyle w:val="Title"/>
          </w:pPr>
          <w:r>
            <w:rPr>
              <w:rStyle w:val="TitleChar"/>
            </w:rPr>
            <w:t xml:space="preserve">UAV </w:t>
          </w:r>
          <w:r w:rsidR="00257C8C">
            <w:rPr>
              <w:rStyle w:val="TitleChar"/>
            </w:rPr>
            <w:t>directory data storage</w:t>
          </w:r>
        </w:p>
      </w:sdtContent>
    </w:sdt>
    <w:bookmarkStart w:id="0" w:name="_Toc15286861" w:displacedByCustomXml="prev"/>
    <w:bookmarkStart w:id="1" w:name="_Toc15286907" w:displacedByCustomXml="prev"/>
    <w:bookmarkEnd w:id="1"/>
    <w:bookmarkEnd w:id="0"/>
    <w:p w14:paraId="232FC785" w14:textId="1308A193" w:rsidR="00D61FD1" w:rsidRDefault="00D35355" w:rsidP="00D61FD1">
      <w:pPr>
        <w:pStyle w:val="Heading1"/>
        <w:shd w:val="clear" w:color="auto" w:fill="F2F2F2" w:themeFill="background1" w:themeFillShade="F2"/>
        <w:rPr>
          <w:lang w:eastAsia="en-AU"/>
        </w:rPr>
      </w:pPr>
      <w:r>
        <w:rPr>
          <w:lang w:eastAsia="en-AU"/>
        </w:rPr>
        <w:t>Background</w:t>
      </w:r>
    </w:p>
    <w:p w14:paraId="231C323A" w14:textId="4CBEB86A" w:rsidR="00257C8C" w:rsidRDefault="00D61FD1" w:rsidP="00D61FD1">
      <w:pPr>
        <w:shd w:val="clear" w:color="auto" w:fill="F2F2F2" w:themeFill="background1" w:themeFillShade="F2"/>
        <w:rPr>
          <w:lang w:eastAsia="en-AU"/>
        </w:rPr>
      </w:pPr>
      <w:r w:rsidRPr="007427BD">
        <w:rPr>
          <w:lang w:eastAsia="en-AU"/>
        </w:rPr>
        <w:t xml:space="preserve">The fact </w:t>
      </w:r>
      <w:r>
        <w:rPr>
          <w:lang w:eastAsia="en-AU"/>
        </w:rPr>
        <w:t>s</w:t>
      </w:r>
      <w:r w:rsidRPr="007427BD">
        <w:rPr>
          <w:lang w:eastAsia="en-AU"/>
        </w:rPr>
        <w:t>heet</w:t>
      </w:r>
      <w:r w:rsidR="00257C8C">
        <w:rPr>
          <w:lang w:eastAsia="en-AU"/>
        </w:rPr>
        <w:t xml:space="preserve"> provides instructions for storing </w:t>
      </w:r>
      <w:r w:rsidR="005D7489">
        <w:rPr>
          <w:lang w:eastAsia="en-AU"/>
        </w:rPr>
        <w:t xml:space="preserve">the Departments UAV </w:t>
      </w:r>
      <w:r w:rsidR="00D35355">
        <w:rPr>
          <w:lang w:eastAsia="en-AU"/>
        </w:rPr>
        <w:t xml:space="preserve">data and </w:t>
      </w:r>
      <w:r w:rsidR="00257C8C">
        <w:rPr>
          <w:lang w:eastAsia="en-AU"/>
        </w:rPr>
        <w:t>extents</w:t>
      </w:r>
      <w:r w:rsidR="00D35355">
        <w:rPr>
          <w:lang w:eastAsia="en-AU"/>
        </w:rPr>
        <w:t xml:space="preserve"> with the required parameters and nomenclature. All UAV data is to be stored in line with these requirements within the </w:t>
      </w:r>
      <w:proofErr w:type="spellStart"/>
      <w:r w:rsidR="00D35355">
        <w:rPr>
          <w:lang w:eastAsia="en-AU"/>
        </w:rPr>
        <w:t>uav</w:t>
      </w:r>
      <w:proofErr w:type="spellEnd"/>
      <w:r w:rsidR="00D35355">
        <w:rPr>
          <w:lang w:eastAsia="en-AU"/>
        </w:rPr>
        <w:t xml:space="preserve"> directory.</w:t>
      </w:r>
    </w:p>
    <w:p w14:paraId="31FD2402" w14:textId="30FFE93D" w:rsidR="00D61FD1" w:rsidRDefault="00A94051" w:rsidP="00D61FD1">
      <w:pPr>
        <w:pStyle w:val="Heading1"/>
        <w:rPr>
          <w:lang w:eastAsia="en-AU"/>
        </w:rPr>
      </w:pPr>
      <w:proofErr w:type="spellStart"/>
      <w:r>
        <w:rPr>
          <w:lang w:eastAsia="en-AU"/>
        </w:rPr>
        <w:t>Uav</w:t>
      </w:r>
      <w:proofErr w:type="spellEnd"/>
      <w:r>
        <w:rPr>
          <w:lang w:eastAsia="en-AU"/>
        </w:rPr>
        <w:t xml:space="preserve"> d</w:t>
      </w:r>
      <w:r w:rsidR="00257C8C">
        <w:rPr>
          <w:lang w:eastAsia="en-AU"/>
        </w:rPr>
        <w:t>irectory tree</w:t>
      </w:r>
    </w:p>
    <w:p w14:paraId="733E3BB9" w14:textId="7A829D66" w:rsidR="0043636B" w:rsidRDefault="0043636B" w:rsidP="0043636B">
      <w:pPr>
        <w:rPr>
          <w:lang w:eastAsia="en-AU"/>
        </w:rPr>
      </w:pPr>
      <w:r>
        <w:rPr>
          <w:lang w:eastAsia="en-AU"/>
        </w:rPr>
        <w:t xml:space="preserve">The following </w:t>
      </w:r>
      <w:r w:rsidR="00A94051">
        <w:rPr>
          <w:lang w:eastAsia="en-AU"/>
        </w:rPr>
        <w:t>sub-directories</w:t>
      </w:r>
      <w:r>
        <w:rPr>
          <w:lang w:eastAsia="en-AU"/>
        </w:rPr>
        <w:t xml:space="preserve"> are approved within the </w:t>
      </w:r>
      <w:proofErr w:type="spellStart"/>
      <w:r>
        <w:rPr>
          <w:lang w:eastAsia="en-AU"/>
        </w:rPr>
        <w:t>uav</w:t>
      </w:r>
      <w:proofErr w:type="spellEnd"/>
      <w:r>
        <w:rPr>
          <w:lang w:eastAsia="en-AU"/>
        </w:rPr>
        <w:t xml:space="preserve"> directory (Figure 1):</w:t>
      </w:r>
    </w:p>
    <w:p w14:paraId="49B257FB" w14:textId="77777777" w:rsidR="0043636B" w:rsidRDefault="0043636B" w:rsidP="00C0483C">
      <w:pPr>
        <w:pStyle w:val="ListParagraph"/>
        <w:numPr>
          <w:ilvl w:val="0"/>
          <w:numId w:val="11"/>
        </w:numPr>
        <w:rPr>
          <w:lang w:eastAsia="en-AU"/>
        </w:rPr>
      </w:pPr>
      <w:r>
        <w:rPr>
          <w:lang w:eastAsia="en-AU"/>
        </w:rPr>
        <w:t>Year (i.e. 2022)</w:t>
      </w:r>
    </w:p>
    <w:p w14:paraId="6F9E74C5" w14:textId="2278CC62" w:rsidR="0043636B" w:rsidRDefault="0043636B" w:rsidP="00C0483C">
      <w:pPr>
        <w:pStyle w:val="ListParagraph"/>
        <w:numPr>
          <w:ilvl w:val="0"/>
          <w:numId w:val="11"/>
        </w:numPr>
        <w:rPr>
          <w:lang w:eastAsia="en-AU"/>
        </w:rPr>
      </w:pPr>
      <w:r>
        <w:rPr>
          <w:lang w:eastAsia="en-AU"/>
        </w:rPr>
        <w:t>Information</w:t>
      </w:r>
    </w:p>
    <w:p w14:paraId="0F45952F" w14:textId="3759FDD4" w:rsidR="0043636B" w:rsidRDefault="0043636B" w:rsidP="00C0483C">
      <w:pPr>
        <w:pStyle w:val="ListParagraph"/>
        <w:numPr>
          <w:ilvl w:val="0"/>
          <w:numId w:val="11"/>
        </w:numPr>
        <w:rPr>
          <w:lang w:eastAsia="en-AU"/>
        </w:rPr>
      </w:pPr>
      <w:r>
        <w:rPr>
          <w:lang w:eastAsia="en-AU"/>
        </w:rPr>
        <w:t>Promotional</w:t>
      </w:r>
    </w:p>
    <w:p w14:paraId="126B8190" w14:textId="1936C549" w:rsidR="00C0483C" w:rsidRDefault="00C0483C" w:rsidP="00C0483C">
      <w:pPr>
        <w:rPr>
          <w:lang w:eastAsia="en-AU"/>
        </w:rPr>
      </w:pPr>
      <w:r w:rsidRPr="00C0483C">
        <w:rPr>
          <w:lang w:eastAsia="en-AU"/>
        </w:rPr>
        <w:t xml:space="preserve">Figure 1. Example of the </w:t>
      </w:r>
      <w:proofErr w:type="spellStart"/>
      <w:r w:rsidRPr="00C0483C">
        <w:rPr>
          <w:lang w:eastAsia="en-AU"/>
        </w:rPr>
        <w:t>uav</w:t>
      </w:r>
      <w:proofErr w:type="spellEnd"/>
      <w:r w:rsidRPr="00C0483C">
        <w:rPr>
          <w:lang w:eastAsia="en-AU"/>
        </w:rPr>
        <w:t xml:space="preserve"> directory tree structure.</w:t>
      </w:r>
    </w:p>
    <w:p w14:paraId="653B3AC3" w14:textId="58560773" w:rsidR="00C0483C" w:rsidRDefault="00C0483C" w:rsidP="00C0483C">
      <w:pPr>
        <w:rPr>
          <w:lang w:eastAsia="en-AU"/>
        </w:rPr>
      </w:pPr>
      <w:r>
        <w:rPr>
          <w:noProof/>
          <w:lang w:val="en-US"/>
        </w:rPr>
        <w:drawing>
          <wp:inline distT="0" distB="0" distL="0" distR="0" wp14:anchorId="119EE2F9" wp14:editId="59534428">
            <wp:extent cx="5334000" cy="313521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5334" cy="3153631"/>
                    </a:xfrm>
                    <a:prstGeom prst="rect">
                      <a:avLst/>
                    </a:prstGeom>
                    <a:noFill/>
                  </pic:spPr>
                </pic:pic>
              </a:graphicData>
            </a:graphic>
          </wp:inline>
        </w:drawing>
      </w:r>
    </w:p>
    <w:p w14:paraId="7C881CEB" w14:textId="7A65E3FF" w:rsidR="00D35355" w:rsidRDefault="00D35355">
      <w:pPr>
        <w:rPr>
          <w:rFonts w:ascii="Lato Semibold" w:eastAsia="Times New Roman" w:hAnsi="Lato Semibold"/>
          <w:color w:val="454347"/>
          <w:sz w:val="32"/>
          <w:szCs w:val="28"/>
          <w:lang w:eastAsia="en-AU"/>
        </w:rPr>
      </w:pPr>
      <w:r>
        <w:rPr>
          <w:lang w:eastAsia="en-AU"/>
        </w:rPr>
        <w:br w:type="page"/>
      </w:r>
    </w:p>
    <w:p w14:paraId="4DF576FF" w14:textId="4F8B6BCE" w:rsidR="0043636B" w:rsidRPr="00D35355" w:rsidRDefault="0043636B" w:rsidP="0043636B">
      <w:pPr>
        <w:pStyle w:val="Heading2"/>
        <w:rPr>
          <w:sz w:val="28"/>
          <w:lang w:eastAsia="en-AU"/>
        </w:rPr>
      </w:pPr>
      <w:r w:rsidRPr="00D35355">
        <w:rPr>
          <w:sz w:val="28"/>
          <w:lang w:eastAsia="en-AU"/>
        </w:rPr>
        <w:lastRenderedPageBreak/>
        <w:t>Year</w:t>
      </w:r>
    </w:p>
    <w:p w14:paraId="2042CC20" w14:textId="3A0540AB" w:rsidR="0043636B" w:rsidRDefault="0043636B" w:rsidP="0043636B">
      <w:pPr>
        <w:rPr>
          <w:lang w:eastAsia="en-AU"/>
        </w:rPr>
      </w:pPr>
      <w:proofErr w:type="spellStart"/>
      <w:r>
        <w:rPr>
          <w:lang w:eastAsia="en-AU"/>
        </w:rPr>
        <w:t>Uav</w:t>
      </w:r>
      <w:proofErr w:type="spellEnd"/>
      <w:r>
        <w:rPr>
          <w:lang w:eastAsia="en-AU"/>
        </w:rPr>
        <w:t xml:space="preserve"> image captures are separated by year to allow for repeatable monitoring data collection.</w:t>
      </w:r>
    </w:p>
    <w:p w14:paraId="768EB191" w14:textId="01C1E028" w:rsidR="0043636B" w:rsidRPr="00D35355" w:rsidRDefault="0043636B" w:rsidP="00C0483C">
      <w:pPr>
        <w:pStyle w:val="Heading2"/>
        <w:rPr>
          <w:sz w:val="28"/>
          <w:lang w:eastAsia="en-AU"/>
        </w:rPr>
      </w:pPr>
      <w:r w:rsidRPr="00D35355">
        <w:rPr>
          <w:sz w:val="28"/>
          <w:lang w:eastAsia="en-AU"/>
        </w:rPr>
        <w:t>Information</w:t>
      </w:r>
    </w:p>
    <w:p w14:paraId="05C10533" w14:textId="2DF1B831" w:rsidR="0043636B" w:rsidRDefault="0043636B" w:rsidP="0043636B">
      <w:pPr>
        <w:rPr>
          <w:lang w:eastAsia="en-AU"/>
        </w:rPr>
      </w:pPr>
      <w:r>
        <w:rPr>
          <w:lang w:eastAsia="en-AU"/>
        </w:rPr>
        <w:t xml:space="preserve">Any </w:t>
      </w:r>
      <w:proofErr w:type="spellStart"/>
      <w:r>
        <w:rPr>
          <w:lang w:eastAsia="en-AU"/>
        </w:rPr>
        <w:t>usefull</w:t>
      </w:r>
      <w:proofErr w:type="spellEnd"/>
      <w:r>
        <w:rPr>
          <w:lang w:eastAsia="en-AU"/>
        </w:rPr>
        <w:t xml:space="preserve"> information regarding the nomenclature and processing instructions is </w:t>
      </w:r>
      <w:proofErr w:type="spellStart"/>
      <w:r>
        <w:rPr>
          <w:lang w:eastAsia="en-AU"/>
        </w:rPr>
        <w:t>locted</w:t>
      </w:r>
      <w:proofErr w:type="spellEnd"/>
      <w:r>
        <w:rPr>
          <w:lang w:eastAsia="en-AU"/>
        </w:rPr>
        <w:t xml:space="preserve"> within the information sub-directory.</w:t>
      </w:r>
    </w:p>
    <w:p w14:paraId="2D3403DF" w14:textId="33D07350" w:rsidR="0043636B" w:rsidRPr="00D35355" w:rsidRDefault="0043636B" w:rsidP="00C0483C">
      <w:pPr>
        <w:pStyle w:val="Heading2"/>
        <w:rPr>
          <w:sz w:val="28"/>
          <w:lang w:eastAsia="en-AU"/>
        </w:rPr>
      </w:pPr>
      <w:r w:rsidRPr="00D35355">
        <w:rPr>
          <w:sz w:val="28"/>
          <w:lang w:eastAsia="en-AU"/>
        </w:rPr>
        <w:t>Promotional</w:t>
      </w:r>
    </w:p>
    <w:p w14:paraId="16CFAE98" w14:textId="3D1E6E05" w:rsidR="0043636B" w:rsidRPr="0043636B" w:rsidRDefault="0043636B" w:rsidP="0043636B">
      <w:pPr>
        <w:rPr>
          <w:lang w:eastAsia="en-AU"/>
        </w:rPr>
      </w:pPr>
      <w:r>
        <w:rPr>
          <w:lang w:eastAsia="en-AU"/>
        </w:rPr>
        <w:t xml:space="preserve">Any promotional image captures or movies from a </w:t>
      </w:r>
      <w:proofErr w:type="spellStart"/>
      <w:r>
        <w:rPr>
          <w:lang w:eastAsia="en-AU"/>
        </w:rPr>
        <w:t>uav</w:t>
      </w:r>
      <w:proofErr w:type="spellEnd"/>
      <w:r>
        <w:rPr>
          <w:lang w:eastAsia="en-AU"/>
        </w:rPr>
        <w:t xml:space="preserve"> platform is stored here within the year and site naming </w:t>
      </w:r>
      <w:r w:rsidR="00C0483C">
        <w:rPr>
          <w:lang w:eastAsia="en-AU"/>
        </w:rPr>
        <w:t>sub-directory structure and nomenclature.</w:t>
      </w:r>
    </w:p>
    <w:p w14:paraId="79C19400" w14:textId="77777777" w:rsidR="00A94051" w:rsidRDefault="00A94051" w:rsidP="00A94051">
      <w:pPr>
        <w:pStyle w:val="Heading1"/>
        <w:rPr>
          <w:lang w:eastAsia="en-AU"/>
        </w:rPr>
      </w:pPr>
      <w:r>
        <w:rPr>
          <w:lang w:eastAsia="en-AU"/>
        </w:rPr>
        <w:t>Site directory tree</w:t>
      </w:r>
    </w:p>
    <w:p w14:paraId="734A643C" w14:textId="2D55EDCF" w:rsidR="00A94051" w:rsidRDefault="00A94051" w:rsidP="00A94051">
      <w:pPr>
        <w:rPr>
          <w:lang w:eastAsia="en-AU"/>
        </w:rPr>
      </w:pPr>
      <w:r>
        <w:rPr>
          <w:lang w:eastAsia="en-AU"/>
        </w:rPr>
        <w:t xml:space="preserve">A directory for each site must be created in the correct nomenclature (three characters followed by two digits). </w:t>
      </w:r>
      <w:r w:rsidRPr="00A94051">
        <w:rPr>
          <w:lang w:eastAsia="en-AU"/>
        </w:rPr>
        <w:t xml:space="preserve">For a detailed list of current </w:t>
      </w:r>
      <w:r>
        <w:rPr>
          <w:lang w:eastAsia="en-AU"/>
        </w:rPr>
        <w:t>tags</w:t>
      </w:r>
      <w:r w:rsidRPr="00A94051">
        <w:rPr>
          <w:lang w:eastAsia="en-AU"/>
        </w:rPr>
        <w:t xml:space="preserve"> refer </w:t>
      </w:r>
      <w:r>
        <w:rPr>
          <w:lang w:eastAsia="en-AU"/>
        </w:rPr>
        <w:t xml:space="preserve">to the “where tags” of the </w:t>
      </w:r>
      <w:hyperlink r:id="rId10" w:history="1">
        <w:r w:rsidRPr="00A94051">
          <w:rPr>
            <w:rStyle w:val="Hyperlink"/>
            <w:lang w:eastAsia="en-AU"/>
          </w:rPr>
          <w:t>uav_image_nomenclature.xlsx</w:t>
        </w:r>
      </w:hyperlink>
      <w:r w:rsidRPr="00A94051">
        <w:rPr>
          <w:lang w:eastAsia="en-AU"/>
        </w:rPr>
        <w:t>.</w:t>
      </w:r>
    </w:p>
    <w:p w14:paraId="5490DD70" w14:textId="5F56A5BD" w:rsidR="00A94051" w:rsidRDefault="00A94051" w:rsidP="00A94051">
      <w:pPr>
        <w:rPr>
          <w:lang w:eastAsia="en-AU"/>
        </w:rPr>
      </w:pPr>
      <w:r>
        <w:rPr>
          <w:lang w:eastAsia="en-AU"/>
        </w:rPr>
        <w:t>Note: a “Where” tag can only be used to identify a property or region.</w:t>
      </w:r>
    </w:p>
    <w:p w14:paraId="5EC2784E" w14:textId="52F74622" w:rsidR="00A94051" w:rsidRDefault="00A94051" w:rsidP="00A94051">
      <w:pPr>
        <w:rPr>
          <w:lang w:eastAsia="en-AU"/>
        </w:rPr>
      </w:pPr>
      <w:r>
        <w:rPr>
          <w:lang w:eastAsia="en-AU"/>
        </w:rPr>
        <w:t>The following sub-directories are approved within the</w:t>
      </w:r>
      <w:r>
        <w:rPr>
          <w:lang w:eastAsia="en-AU"/>
        </w:rPr>
        <w:t xml:space="preserve"> site </w:t>
      </w:r>
      <w:r>
        <w:rPr>
          <w:lang w:eastAsia="en-AU"/>
        </w:rPr>
        <w:t>directory</w:t>
      </w:r>
      <w:r>
        <w:rPr>
          <w:lang w:eastAsia="en-AU"/>
        </w:rPr>
        <w:t xml:space="preserve"> (Figure 2</w:t>
      </w:r>
      <w:r>
        <w:rPr>
          <w:lang w:eastAsia="en-AU"/>
        </w:rPr>
        <w:t>):</w:t>
      </w:r>
    </w:p>
    <w:p w14:paraId="0CF45EAD" w14:textId="707FB056" w:rsidR="002F4A59" w:rsidRDefault="002F4A59" w:rsidP="00C0483C">
      <w:pPr>
        <w:pStyle w:val="ListParagraph"/>
        <w:numPr>
          <w:ilvl w:val="0"/>
          <w:numId w:val="9"/>
        </w:numPr>
        <w:rPr>
          <w:lang w:eastAsia="en-AU"/>
        </w:rPr>
      </w:pPr>
      <w:proofErr w:type="spellStart"/>
      <w:r>
        <w:rPr>
          <w:lang w:eastAsia="en-AU"/>
        </w:rPr>
        <w:t>gcp</w:t>
      </w:r>
      <w:proofErr w:type="spellEnd"/>
    </w:p>
    <w:p w14:paraId="6D9CC13C" w14:textId="706AE371" w:rsidR="002F4A59" w:rsidRDefault="002F4A59" w:rsidP="00C0483C">
      <w:pPr>
        <w:pStyle w:val="ListParagraph"/>
        <w:numPr>
          <w:ilvl w:val="0"/>
          <w:numId w:val="9"/>
        </w:numPr>
        <w:rPr>
          <w:lang w:eastAsia="en-AU"/>
        </w:rPr>
      </w:pPr>
      <w:r>
        <w:rPr>
          <w:lang w:eastAsia="en-AU"/>
        </w:rPr>
        <w:t>pro</w:t>
      </w:r>
    </w:p>
    <w:p w14:paraId="7F99C73F" w14:textId="0141FB65" w:rsidR="002F4A59" w:rsidRDefault="002F4A59" w:rsidP="00C0483C">
      <w:pPr>
        <w:pStyle w:val="ListParagraph"/>
        <w:numPr>
          <w:ilvl w:val="0"/>
          <w:numId w:val="9"/>
        </w:numPr>
        <w:rPr>
          <w:lang w:eastAsia="en-AU"/>
        </w:rPr>
      </w:pPr>
      <w:r>
        <w:rPr>
          <w:lang w:eastAsia="en-AU"/>
        </w:rPr>
        <w:t>raw</w:t>
      </w:r>
    </w:p>
    <w:p w14:paraId="0364AF37" w14:textId="3BFDCBF5" w:rsidR="002F4A59" w:rsidRDefault="002F4A59" w:rsidP="00257C8C">
      <w:pPr>
        <w:rPr>
          <w:lang w:eastAsia="en-AU"/>
        </w:rPr>
      </w:pPr>
      <w:r>
        <w:rPr>
          <w:lang w:eastAsia="en-AU"/>
        </w:rPr>
        <w:t>All products derived from the clipped reference image along with the reference image and associated Pix4D report are stored within the site directory.</w:t>
      </w:r>
    </w:p>
    <w:p w14:paraId="1286492D" w14:textId="52731CEF" w:rsidR="002F4A59" w:rsidRPr="00D35355" w:rsidRDefault="002F4A59" w:rsidP="002F4A59">
      <w:pPr>
        <w:pStyle w:val="Heading2"/>
        <w:rPr>
          <w:sz w:val="28"/>
          <w:lang w:eastAsia="en-AU"/>
        </w:rPr>
      </w:pPr>
      <w:proofErr w:type="spellStart"/>
      <w:r w:rsidRPr="00D35355">
        <w:rPr>
          <w:sz w:val="28"/>
          <w:lang w:eastAsia="en-AU"/>
        </w:rPr>
        <w:t>Gcp</w:t>
      </w:r>
      <w:proofErr w:type="spellEnd"/>
    </w:p>
    <w:p w14:paraId="199E569A" w14:textId="3325DF47" w:rsidR="002F4A59" w:rsidRDefault="002F4A59" w:rsidP="002F4A59">
      <w:pPr>
        <w:rPr>
          <w:lang w:eastAsia="en-AU"/>
        </w:rPr>
      </w:pPr>
      <w:r>
        <w:rPr>
          <w:lang w:eastAsia="en-AU"/>
        </w:rPr>
        <w:t xml:space="preserve">Ground Control Points (GCP) may be used for UAV capture and processing. The only acceptable GCP collection is from a Differential GSP </w:t>
      </w:r>
      <w:r w:rsidR="002D07B3">
        <w:rPr>
          <w:lang w:eastAsia="en-AU"/>
        </w:rPr>
        <w:t xml:space="preserve">(Water Resources) </w:t>
      </w:r>
      <w:r>
        <w:rPr>
          <w:lang w:eastAsia="en-AU"/>
        </w:rPr>
        <w:t xml:space="preserve">or the </w:t>
      </w:r>
      <w:r w:rsidR="002D07B3">
        <w:rPr>
          <w:lang w:eastAsia="en-AU"/>
        </w:rPr>
        <w:t>Trimble Catalyst (Mangrove Project) or other surveying methodologies.</w:t>
      </w:r>
    </w:p>
    <w:p w14:paraId="05922F68" w14:textId="7D7895A9" w:rsidR="004C1981" w:rsidRDefault="002D07B3" w:rsidP="002F4A59">
      <w:pPr>
        <w:rPr>
          <w:lang w:eastAsia="en-AU"/>
        </w:rPr>
      </w:pPr>
      <w:r>
        <w:rPr>
          <w:lang w:eastAsia="en-AU"/>
        </w:rPr>
        <w:t xml:space="preserve">A minimum of three GCP’s must be sued to </w:t>
      </w:r>
      <w:proofErr w:type="spellStart"/>
      <w:r>
        <w:rPr>
          <w:lang w:eastAsia="en-AU"/>
        </w:rPr>
        <w:t>outho</w:t>
      </w:r>
      <w:proofErr w:type="spellEnd"/>
      <w:r>
        <w:rPr>
          <w:lang w:eastAsia="en-AU"/>
        </w:rPr>
        <w:t xml:space="preserve">-rectify an image. If GCP’s have been collected </w:t>
      </w:r>
      <w:r w:rsidR="004C1981">
        <w:rPr>
          <w:lang w:eastAsia="en-AU"/>
        </w:rPr>
        <w:t>ensure that they have been projected to the correct datum and projection and duplicate GCP’s have been removed.</w:t>
      </w:r>
    </w:p>
    <w:p w14:paraId="4E4DE840" w14:textId="24821E21" w:rsidR="004C1981" w:rsidRDefault="004C1981" w:rsidP="002F4A59">
      <w:pPr>
        <w:rPr>
          <w:lang w:eastAsia="en-AU"/>
        </w:rPr>
      </w:pPr>
      <w:r>
        <w:rPr>
          <w:lang w:eastAsia="en-AU"/>
        </w:rPr>
        <w:t xml:space="preserve">Figure 2. Example of GCP comma delimited </w:t>
      </w:r>
      <w:r w:rsidR="00D35355">
        <w:rPr>
          <w:lang w:eastAsia="en-AU"/>
        </w:rPr>
        <w:t xml:space="preserve">text file appropriate for Pix4D </w:t>
      </w:r>
      <w:proofErr w:type="spellStart"/>
      <w:r w:rsidR="00D35355">
        <w:rPr>
          <w:lang w:eastAsia="en-AU"/>
        </w:rPr>
        <w:t>outhorectification</w:t>
      </w:r>
      <w:proofErr w:type="spellEnd"/>
      <w:r w:rsidR="00D35355">
        <w:rPr>
          <w:lang w:eastAsia="en-AU"/>
        </w:rPr>
        <w:t>.</w:t>
      </w:r>
    </w:p>
    <w:p w14:paraId="5A07D5FF" w14:textId="4CCD8D51" w:rsidR="004C1981" w:rsidRDefault="004C1981" w:rsidP="002F4A59">
      <w:pPr>
        <w:rPr>
          <w:lang w:eastAsia="en-AU"/>
        </w:rPr>
      </w:pPr>
      <w:r>
        <w:rPr>
          <w:noProof/>
          <w:lang w:val="en-US"/>
        </w:rPr>
        <w:drawing>
          <wp:inline distT="0" distB="0" distL="0" distR="0" wp14:anchorId="5256E765" wp14:editId="6AF7EC07">
            <wp:extent cx="3810000"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0" cy="1771650"/>
                    </a:xfrm>
                    <a:prstGeom prst="rect">
                      <a:avLst/>
                    </a:prstGeom>
                  </pic:spPr>
                </pic:pic>
              </a:graphicData>
            </a:graphic>
          </wp:inline>
        </w:drawing>
      </w:r>
    </w:p>
    <w:p w14:paraId="0F9CAE66" w14:textId="6D107B7F" w:rsidR="004C1981" w:rsidRPr="00D35355" w:rsidRDefault="004C1981" w:rsidP="004C1981">
      <w:pPr>
        <w:pStyle w:val="Heading2"/>
        <w:rPr>
          <w:sz w:val="28"/>
          <w:lang w:eastAsia="en-AU"/>
        </w:rPr>
      </w:pPr>
      <w:r w:rsidRPr="00D35355">
        <w:rPr>
          <w:sz w:val="28"/>
          <w:lang w:eastAsia="en-AU"/>
        </w:rPr>
        <w:lastRenderedPageBreak/>
        <w:t>Pro</w:t>
      </w:r>
    </w:p>
    <w:p w14:paraId="1CCBD7D1" w14:textId="0FAE948E" w:rsidR="004C1981" w:rsidRDefault="00CA5DB8" w:rsidP="002F4A59">
      <w:pPr>
        <w:rPr>
          <w:lang w:eastAsia="en-AU"/>
        </w:rPr>
      </w:pPr>
      <w:r>
        <w:rPr>
          <w:lang w:eastAsia="en-AU"/>
        </w:rPr>
        <w:t>T</w:t>
      </w:r>
      <w:r w:rsidR="004C1981">
        <w:rPr>
          <w:lang w:eastAsia="en-AU"/>
        </w:rPr>
        <w:t xml:space="preserve">he production (pro) sub-directory </w:t>
      </w:r>
      <w:r>
        <w:rPr>
          <w:lang w:eastAsia="en-AU"/>
        </w:rPr>
        <w:t>may only contain</w:t>
      </w:r>
      <w:r w:rsidR="004C1981">
        <w:rPr>
          <w:lang w:eastAsia="en-AU"/>
        </w:rPr>
        <w:t xml:space="preserve"> a .zip file containing the Pix4D project executable and the project output tree. Naming convention is platform/</w:t>
      </w:r>
      <w:proofErr w:type="spellStart"/>
      <w:r w:rsidR="004C1981">
        <w:rPr>
          <w:lang w:eastAsia="en-AU"/>
        </w:rPr>
        <w:t>sesor_site_gcp</w:t>
      </w:r>
      <w:proofErr w:type="spellEnd"/>
    </w:p>
    <w:tbl>
      <w:tblPr>
        <w:tblStyle w:val="NTGmeetingagendatable"/>
        <w:tblW w:w="0" w:type="auto"/>
        <w:tblLook w:val="04A0" w:firstRow="1" w:lastRow="0" w:firstColumn="1" w:lastColumn="0" w:noHBand="0" w:noVBand="1"/>
      </w:tblPr>
      <w:tblGrid>
        <w:gridCol w:w="1885"/>
        <w:gridCol w:w="1980"/>
        <w:gridCol w:w="6443"/>
      </w:tblGrid>
      <w:tr w:rsidR="004C1981" w14:paraId="1EC5D08A" w14:textId="77777777" w:rsidTr="00D35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8" w:type="dxa"/>
            <w:gridSpan w:val="3"/>
          </w:tcPr>
          <w:p w14:paraId="44F8FB19" w14:textId="34A943E6" w:rsidR="004C1981" w:rsidRDefault="004C1981" w:rsidP="004C1981">
            <w:pPr>
              <w:rPr>
                <w:lang w:eastAsia="en-AU"/>
              </w:rPr>
            </w:pPr>
            <w:r>
              <w:rPr>
                <w:lang w:eastAsia="en-AU"/>
              </w:rPr>
              <w:t>p4ab_</w:t>
            </w:r>
            <w:r>
              <w:rPr>
                <w:lang w:eastAsia="en-AU"/>
              </w:rPr>
              <w:t>rhd01</w:t>
            </w:r>
            <w:r>
              <w:rPr>
                <w:lang w:eastAsia="en-AU"/>
              </w:rPr>
              <w:t>_n.zip</w:t>
            </w:r>
          </w:p>
        </w:tc>
      </w:tr>
      <w:tr w:rsidR="004C1981" w14:paraId="2638BFA7" w14:textId="77777777" w:rsidTr="00D35355">
        <w:tc>
          <w:tcPr>
            <w:cnfStyle w:val="001000000000" w:firstRow="0" w:lastRow="0" w:firstColumn="1" w:lastColumn="0" w:oddVBand="0" w:evenVBand="0" w:oddHBand="0" w:evenHBand="0" w:firstRowFirstColumn="0" w:firstRowLastColumn="0" w:lastRowFirstColumn="0" w:lastRowLastColumn="0"/>
            <w:tcW w:w="1885" w:type="dxa"/>
          </w:tcPr>
          <w:p w14:paraId="18122767" w14:textId="352DCCA2" w:rsidR="004C1981" w:rsidRDefault="004C1981" w:rsidP="004C1981">
            <w:pPr>
              <w:rPr>
                <w:lang w:eastAsia="en-AU"/>
              </w:rPr>
            </w:pPr>
            <w:r w:rsidRPr="00637862">
              <w:t>What</w:t>
            </w:r>
          </w:p>
        </w:tc>
        <w:tc>
          <w:tcPr>
            <w:tcW w:w="1980" w:type="dxa"/>
          </w:tcPr>
          <w:p w14:paraId="0B7E5AEF" w14:textId="3F767E27" w:rsidR="004C1981" w:rsidRDefault="004C1981" w:rsidP="004C1981">
            <w:pPr>
              <w:cnfStyle w:val="000000000000" w:firstRow="0" w:lastRow="0" w:firstColumn="0" w:lastColumn="0" w:oddVBand="0" w:evenVBand="0" w:oddHBand="0" w:evenHBand="0" w:firstRowFirstColumn="0" w:firstRowLastColumn="0" w:lastRowFirstColumn="0" w:lastRowLastColumn="0"/>
              <w:rPr>
                <w:lang w:eastAsia="en-AU"/>
              </w:rPr>
            </w:pPr>
            <w:r w:rsidRPr="00637862">
              <w:t>p4ab</w:t>
            </w:r>
          </w:p>
        </w:tc>
        <w:tc>
          <w:tcPr>
            <w:tcW w:w="6443" w:type="dxa"/>
          </w:tcPr>
          <w:p w14:paraId="0973455D" w14:textId="3FD27DED" w:rsidR="004C1981" w:rsidRDefault="004C1981" w:rsidP="004C1981">
            <w:pPr>
              <w:cnfStyle w:val="000000000000" w:firstRow="0" w:lastRow="0" w:firstColumn="0" w:lastColumn="0" w:oddVBand="0" w:evenVBand="0" w:oddHBand="0" w:evenHBand="0" w:firstRowFirstColumn="0" w:firstRowLastColumn="0" w:lastRowFirstColumn="0" w:lastRowLastColumn="0"/>
              <w:rPr>
                <w:lang w:eastAsia="en-AU"/>
              </w:rPr>
            </w:pPr>
            <w:r w:rsidRPr="00637862">
              <w:t xml:space="preserve">Specifies the </w:t>
            </w:r>
            <w:proofErr w:type="spellStart"/>
            <w:r w:rsidRPr="00637862">
              <w:t>uav</w:t>
            </w:r>
            <w:proofErr w:type="spellEnd"/>
            <w:r w:rsidRPr="00637862">
              <w:t xml:space="preserve"> platform and sensor (p4a) and the altitude (b)</w:t>
            </w:r>
          </w:p>
        </w:tc>
      </w:tr>
      <w:tr w:rsidR="004C1981" w14:paraId="60FD39CD" w14:textId="77777777" w:rsidTr="00D353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5DE0B89" w14:textId="77777777" w:rsidR="004C1981" w:rsidRDefault="004C1981" w:rsidP="00B10950">
            <w:pPr>
              <w:rPr>
                <w:lang w:eastAsia="en-AU"/>
              </w:rPr>
            </w:pPr>
            <w:r>
              <w:rPr>
                <w:lang w:eastAsia="en-AU"/>
              </w:rPr>
              <w:t>Where</w:t>
            </w:r>
          </w:p>
        </w:tc>
        <w:tc>
          <w:tcPr>
            <w:tcW w:w="1980" w:type="dxa"/>
          </w:tcPr>
          <w:p w14:paraId="526D5299" w14:textId="77777777" w:rsidR="004C1981" w:rsidRDefault="004C1981" w:rsidP="00B10950">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rhd01</w:t>
            </w:r>
          </w:p>
        </w:tc>
        <w:tc>
          <w:tcPr>
            <w:tcW w:w="6443" w:type="dxa"/>
          </w:tcPr>
          <w:p w14:paraId="47068A87" w14:textId="77777777" w:rsidR="004C1981" w:rsidRDefault="004C1981" w:rsidP="00B10950">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Specifies the site location (</w:t>
            </w:r>
            <w:proofErr w:type="spellStart"/>
            <w:r>
              <w:rPr>
                <w:lang w:eastAsia="en-AU"/>
              </w:rPr>
              <w:t>rhd</w:t>
            </w:r>
            <w:proofErr w:type="spellEnd"/>
            <w:r>
              <w:rPr>
                <w:lang w:eastAsia="en-AU"/>
              </w:rPr>
              <w:t>) and the flight number (01)</w:t>
            </w:r>
          </w:p>
        </w:tc>
      </w:tr>
      <w:tr w:rsidR="004C1981" w14:paraId="2FE3DA99" w14:textId="77777777" w:rsidTr="00D35355">
        <w:tc>
          <w:tcPr>
            <w:cnfStyle w:val="001000000000" w:firstRow="0" w:lastRow="0" w:firstColumn="1" w:lastColumn="0" w:oddVBand="0" w:evenVBand="0" w:oddHBand="0" w:evenHBand="0" w:firstRowFirstColumn="0" w:firstRowLastColumn="0" w:lastRowFirstColumn="0" w:lastRowLastColumn="0"/>
            <w:tcW w:w="1885" w:type="dxa"/>
          </w:tcPr>
          <w:p w14:paraId="6D9F68BA" w14:textId="6313AFD6" w:rsidR="004C1981" w:rsidRDefault="0043636B" w:rsidP="00B10950">
            <w:pPr>
              <w:tabs>
                <w:tab w:val="left" w:pos="653"/>
              </w:tabs>
              <w:rPr>
                <w:lang w:eastAsia="en-AU"/>
              </w:rPr>
            </w:pPr>
            <w:r>
              <w:rPr>
                <w:lang w:eastAsia="en-AU"/>
              </w:rPr>
              <w:t>Orthorectified</w:t>
            </w:r>
          </w:p>
        </w:tc>
        <w:tc>
          <w:tcPr>
            <w:tcW w:w="1980" w:type="dxa"/>
          </w:tcPr>
          <w:p w14:paraId="1781A00F" w14:textId="0DBAEA49" w:rsidR="004C1981" w:rsidRDefault="004C1981" w:rsidP="00B10950">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n</w:t>
            </w:r>
          </w:p>
        </w:tc>
        <w:tc>
          <w:tcPr>
            <w:tcW w:w="6443" w:type="dxa"/>
          </w:tcPr>
          <w:p w14:paraId="623EE121" w14:textId="53028443" w:rsidR="004C1981" w:rsidRDefault="004C1981" w:rsidP="00B10950">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Specifies if GCP’s have been used to </w:t>
            </w:r>
            <w:r w:rsidR="00CA5DB8">
              <w:rPr>
                <w:lang w:eastAsia="en-AU"/>
              </w:rPr>
              <w:t>orthorectif</w:t>
            </w:r>
            <w:r w:rsidR="00CA5DB8">
              <w:rPr>
                <w:lang w:eastAsia="en-AU"/>
              </w:rPr>
              <w:t xml:space="preserve">y </w:t>
            </w:r>
            <w:r>
              <w:rPr>
                <w:lang w:eastAsia="en-AU"/>
              </w:rPr>
              <w:t>the image</w:t>
            </w:r>
            <w:r w:rsidR="00CA5DB8">
              <w:rPr>
                <w:lang w:eastAsia="en-AU"/>
              </w:rPr>
              <w:t>.</w:t>
            </w:r>
          </w:p>
          <w:p w14:paraId="716F75B9" w14:textId="617F4C03" w:rsidR="00CA5DB8" w:rsidRDefault="0043636B" w:rsidP="00B10950">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g</w:t>
            </w:r>
            <w:r w:rsidR="00CA5DB8">
              <w:rPr>
                <w:lang w:eastAsia="en-AU"/>
              </w:rPr>
              <w:t xml:space="preserve"> </w:t>
            </w:r>
            <w:r>
              <w:rPr>
                <w:lang w:eastAsia="en-AU"/>
              </w:rPr>
              <w:t>= orthorectified</w:t>
            </w:r>
            <w:r w:rsidR="00CA5DB8">
              <w:rPr>
                <w:lang w:eastAsia="en-AU"/>
              </w:rPr>
              <w:t xml:space="preserve"> with</w:t>
            </w:r>
            <w:r>
              <w:rPr>
                <w:lang w:eastAsia="en-AU"/>
              </w:rPr>
              <w:t xml:space="preserve"> three or more</w:t>
            </w:r>
            <w:r w:rsidR="00CA5DB8">
              <w:rPr>
                <w:lang w:eastAsia="en-AU"/>
              </w:rPr>
              <w:t xml:space="preserve"> GCP’s</w:t>
            </w:r>
          </w:p>
          <w:p w14:paraId="62E615EC" w14:textId="7C70E7DD" w:rsidR="00CA5DB8" w:rsidRDefault="0043636B" w:rsidP="00B10950">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n</w:t>
            </w:r>
            <w:r w:rsidR="00CA5DB8">
              <w:rPr>
                <w:lang w:eastAsia="en-AU"/>
              </w:rPr>
              <w:t xml:space="preserve"> = no GCP’s used</w:t>
            </w:r>
          </w:p>
        </w:tc>
      </w:tr>
      <w:tr w:rsidR="004C1981" w14:paraId="3C51FAAC" w14:textId="77777777" w:rsidTr="00D353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345ED95" w14:textId="77777777" w:rsidR="004C1981" w:rsidRDefault="004C1981" w:rsidP="00B10950">
            <w:pPr>
              <w:tabs>
                <w:tab w:val="left" w:pos="1013"/>
              </w:tabs>
              <w:rPr>
                <w:lang w:eastAsia="en-AU"/>
              </w:rPr>
            </w:pPr>
            <w:r>
              <w:rPr>
                <w:lang w:eastAsia="en-AU"/>
              </w:rPr>
              <w:t>Suffix</w:t>
            </w:r>
          </w:p>
        </w:tc>
        <w:tc>
          <w:tcPr>
            <w:tcW w:w="1980" w:type="dxa"/>
          </w:tcPr>
          <w:p w14:paraId="3CB84A57" w14:textId="0C6C0D95" w:rsidR="004C1981" w:rsidRDefault="00CA5DB8" w:rsidP="00B10950">
            <w:pPr>
              <w:tabs>
                <w:tab w:val="left" w:pos="1013"/>
              </w:tabs>
              <w:cnfStyle w:val="000000010000" w:firstRow="0" w:lastRow="0" w:firstColumn="0" w:lastColumn="0" w:oddVBand="0" w:evenVBand="0" w:oddHBand="0" w:evenHBand="1" w:firstRowFirstColumn="0" w:firstRowLastColumn="0" w:lastRowFirstColumn="0" w:lastRowLastColumn="0"/>
              <w:rPr>
                <w:lang w:eastAsia="en-AU"/>
              </w:rPr>
            </w:pPr>
            <w:r>
              <w:rPr>
                <w:lang w:eastAsia="en-AU"/>
              </w:rPr>
              <w:t>zip</w:t>
            </w:r>
          </w:p>
        </w:tc>
        <w:tc>
          <w:tcPr>
            <w:tcW w:w="6443" w:type="dxa"/>
          </w:tcPr>
          <w:p w14:paraId="0508C3F3" w14:textId="14FDC350" w:rsidR="004C1981" w:rsidRDefault="00CA5DB8" w:rsidP="00B10950">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Zipped directory using Windows zipping tool.</w:t>
            </w:r>
          </w:p>
        </w:tc>
      </w:tr>
    </w:tbl>
    <w:p w14:paraId="00F7B80C" w14:textId="1FDBD88E" w:rsidR="00BA0635" w:rsidRDefault="00BA0635" w:rsidP="002F4A59">
      <w:pPr>
        <w:rPr>
          <w:lang w:eastAsia="en-AU"/>
        </w:rPr>
      </w:pPr>
      <w:r>
        <w:rPr>
          <w:lang w:eastAsia="en-AU"/>
        </w:rPr>
        <w:t>Table 1. Pix4D production.zip file name nomenclature for PGB BAS 14 storage.</w:t>
      </w:r>
    </w:p>
    <w:p w14:paraId="154F5F3C" w14:textId="2AA47076" w:rsidR="00CA5DB8" w:rsidRPr="00D35355" w:rsidRDefault="00CA5DB8" w:rsidP="00CA5DB8">
      <w:pPr>
        <w:pStyle w:val="Heading2"/>
        <w:rPr>
          <w:sz w:val="28"/>
          <w:lang w:eastAsia="en-AU"/>
        </w:rPr>
      </w:pPr>
      <w:r w:rsidRPr="00D35355">
        <w:rPr>
          <w:sz w:val="28"/>
          <w:lang w:eastAsia="en-AU"/>
        </w:rPr>
        <w:t>Raw</w:t>
      </w:r>
    </w:p>
    <w:p w14:paraId="40057197" w14:textId="40AACD93" w:rsidR="00CA5DB8" w:rsidRDefault="00D35355" w:rsidP="002F4A59">
      <w:pPr>
        <w:rPr>
          <w:lang w:eastAsia="en-AU"/>
        </w:rPr>
      </w:pPr>
      <w:r>
        <w:rPr>
          <w:lang w:eastAsia="en-AU"/>
        </w:rPr>
        <w:t xml:space="preserve">Raw data should be renamed (Table 2) and stored in </w:t>
      </w:r>
      <w:r w:rsidR="00883AB9">
        <w:rPr>
          <w:lang w:eastAsia="en-AU"/>
        </w:rPr>
        <w:t xml:space="preserve">a </w:t>
      </w:r>
      <w:r>
        <w:rPr>
          <w:lang w:eastAsia="en-AU"/>
        </w:rPr>
        <w:t xml:space="preserve">single directory prior to processing. </w:t>
      </w:r>
      <w:r w:rsidR="00883AB9">
        <w:rPr>
          <w:lang w:eastAsia="en-AU"/>
        </w:rPr>
        <w:t>A notebook created for image renaming is located here</w:t>
      </w:r>
      <w:r w:rsidR="00883AB9">
        <w:rPr>
          <w:rStyle w:val="FootnoteReference"/>
          <w:lang w:eastAsia="en-AU"/>
        </w:rPr>
        <w:footnoteReference w:id="1"/>
      </w:r>
      <w:r w:rsidR="00883AB9">
        <w:rPr>
          <w:lang w:eastAsia="en-AU"/>
        </w:rPr>
        <w:t xml:space="preserve">. </w:t>
      </w:r>
      <w:r w:rsidR="00CA5DB8">
        <w:rPr>
          <w:lang w:eastAsia="en-AU"/>
        </w:rPr>
        <w:t>The raw sub-directory may only contain a</w:t>
      </w:r>
      <w:r w:rsidR="00883AB9">
        <w:rPr>
          <w:lang w:eastAsia="en-AU"/>
        </w:rPr>
        <w:t xml:space="preserve"> single</w:t>
      </w:r>
      <w:r w:rsidR="00CA5DB8">
        <w:rPr>
          <w:lang w:eastAsia="en-AU"/>
        </w:rPr>
        <w:t xml:space="preserve"> .zip file</w:t>
      </w:r>
      <w:r w:rsidR="00883AB9">
        <w:rPr>
          <w:lang w:eastAsia="en-AU"/>
        </w:rPr>
        <w:t xml:space="preserve"> labelled with the correct nomenclature (Table 3)</w:t>
      </w:r>
      <w:r w:rsidR="00CA5DB8">
        <w:rPr>
          <w:lang w:eastAsia="en-AU"/>
        </w:rPr>
        <w:t xml:space="preserve"> containing</w:t>
      </w:r>
      <w:r w:rsidR="00883AB9">
        <w:rPr>
          <w:lang w:eastAsia="en-AU"/>
        </w:rPr>
        <w:t xml:space="preserve"> all</w:t>
      </w:r>
      <w:r w:rsidR="00CA5DB8">
        <w:rPr>
          <w:lang w:eastAsia="en-AU"/>
        </w:rPr>
        <w:t xml:space="preserve"> </w:t>
      </w:r>
      <w:r>
        <w:rPr>
          <w:lang w:eastAsia="en-AU"/>
        </w:rPr>
        <w:t>renamed</w:t>
      </w:r>
      <w:r w:rsidR="00CA5DB8">
        <w:rPr>
          <w:lang w:eastAsia="en-AU"/>
        </w:rPr>
        <w:t xml:space="preserve"> unprocessed UAV </w:t>
      </w:r>
      <w:r w:rsidR="00883AB9">
        <w:rPr>
          <w:lang w:eastAsia="en-AU"/>
        </w:rPr>
        <w:t xml:space="preserve">site </w:t>
      </w:r>
      <w:r w:rsidR="00CA5DB8">
        <w:rPr>
          <w:lang w:eastAsia="en-AU"/>
        </w:rPr>
        <w:t xml:space="preserve">captures. If </w:t>
      </w:r>
      <w:r w:rsidR="00AF57C3">
        <w:rPr>
          <w:lang w:eastAsia="en-AU"/>
        </w:rPr>
        <w:t xml:space="preserve">calibration panel images were collected (i.e. </w:t>
      </w:r>
      <w:proofErr w:type="spellStart"/>
      <w:r w:rsidR="00AF57C3">
        <w:rPr>
          <w:lang w:eastAsia="en-AU"/>
        </w:rPr>
        <w:t>Micasence</w:t>
      </w:r>
      <w:proofErr w:type="spellEnd"/>
      <w:r w:rsidR="00AF57C3">
        <w:rPr>
          <w:lang w:eastAsia="en-AU"/>
        </w:rPr>
        <w:t xml:space="preserve"> </w:t>
      </w:r>
      <w:proofErr w:type="spellStart"/>
      <w:r w:rsidR="00AF57C3">
        <w:rPr>
          <w:lang w:eastAsia="en-AU"/>
        </w:rPr>
        <w:t>Rededge</w:t>
      </w:r>
      <w:proofErr w:type="spellEnd"/>
      <w:r w:rsidR="00AF57C3">
        <w:rPr>
          <w:lang w:eastAsia="en-AU"/>
        </w:rPr>
        <w:t xml:space="preserve"> camera), calibration panel images </w:t>
      </w:r>
      <w:r w:rsidR="00CA5DB8">
        <w:rPr>
          <w:lang w:eastAsia="en-AU"/>
        </w:rPr>
        <w:t xml:space="preserve">are to be stored within a </w:t>
      </w:r>
      <w:r w:rsidR="00AF57C3">
        <w:rPr>
          <w:lang w:eastAsia="en-AU"/>
        </w:rPr>
        <w:t xml:space="preserve">sub-directory within the .zip </w:t>
      </w:r>
      <w:r w:rsidR="006B1DEB">
        <w:rPr>
          <w:lang w:eastAsia="en-AU"/>
        </w:rPr>
        <w:t xml:space="preserve">file </w:t>
      </w:r>
      <w:r w:rsidR="00CA5DB8">
        <w:rPr>
          <w:lang w:eastAsia="en-AU"/>
        </w:rPr>
        <w:t>called calibrate</w:t>
      </w:r>
      <w:r>
        <w:rPr>
          <w:lang w:eastAsia="en-AU"/>
        </w:rPr>
        <w:t xml:space="preserve"> (Figure 3)</w:t>
      </w:r>
      <w:r w:rsidR="00AF57C3">
        <w:rPr>
          <w:lang w:eastAsia="en-AU"/>
        </w:rPr>
        <w:t>.</w:t>
      </w:r>
    </w:p>
    <w:tbl>
      <w:tblPr>
        <w:tblStyle w:val="NTGmeetingagendatable"/>
        <w:tblW w:w="0" w:type="auto"/>
        <w:tblLook w:val="04A0" w:firstRow="1" w:lastRow="0" w:firstColumn="1" w:lastColumn="0" w:noHBand="0" w:noVBand="1"/>
      </w:tblPr>
      <w:tblGrid>
        <w:gridCol w:w="1885"/>
        <w:gridCol w:w="1980"/>
        <w:gridCol w:w="6443"/>
      </w:tblGrid>
      <w:tr w:rsidR="00D35355" w14:paraId="343A343F" w14:textId="77777777" w:rsidTr="00B10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8" w:type="dxa"/>
            <w:gridSpan w:val="3"/>
          </w:tcPr>
          <w:p w14:paraId="0374D5C9" w14:textId="77777777" w:rsidR="00D35355" w:rsidRDefault="00D35355" w:rsidP="00B10950">
            <w:pPr>
              <w:rPr>
                <w:lang w:eastAsia="en-AU"/>
              </w:rPr>
            </w:pPr>
            <w:r>
              <w:rPr>
                <w:lang w:eastAsia="en-AU"/>
              </w:rPr>
              <w:t>rhd01_0001.tif</w:t>
            </w:r>
          </w:p>
        </w:tc>
      </w:tr>
      <w:tr w:rsidR="00D35355" w14:paraId="0838DC13" w14:textId="77777777" w:rsidTr="00B10950">
        <w:tc>
          <w:tcPr>
            <w:cnfStyle w:val="001000000000" w:firstRow="0" w:lastRow="0" w:firstColumn="1" w:lastColumn="0" w:oddVBand="0" w:evenVBand="0" w:oddHBand="0" w:evenHBand="0" w:firstRowFirstColumn="0" w:firstRowLastColumn="0" w:lastRowFirstColumn="0" w:lastRowLastColumn="0"/>
            <w:tcW w:w="1885" w:type="dxa"/>
          </w:tcPr>
          <w:p w14:paraId="37F31F84" w14:textId="77777777" w:rsidR="00D35355" w:rsidRDefault="00D35355" w:rsidP="00B10950">
            <w:pPr>
              <w:rPr>
                <w:lang w:eastAsia="en-AU"/>
              </w:rPr>
            </w:pPr>
            <w:r>
              <w:rPr>
                <w:lang w:eastAsia="en-AU"/>
              </w:rPr>
              <w:t>Where</w:t>
            </w:r>
          </w:p>
        </w:tc>
        <w:tc>
          <w:tcPr>
            <w:tcW w:w="1980" w:type="dxa"/>
          </w:tcPr>
          <w:p w14:paraId="050CE180" w14:textId="77777777" w:rsidR="00D35355" w:rsidRDefault="00D35355" w:rsidP="00B10950">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rhd01</w:t>
            </w:r>
          </w:p>
        </w:tc>
        <w:tc>
          <w:tcPr>
            <w:tcW w:w="6443" w:type="dxa"/>
          </w:tcPr>
          <w:p w14:paraId="5A33971B" w14:textId="77777777" w:rsidR="00D35355" w:rsidRDefault="00D35355" w:rsidP="00B10950">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Specifies the site location (</w:t>
            </w:r>
            <w:proofErr w:type="spellStart"/>
            <w:r>
              <w:rPr>
                <w:lang w:eastAsia="en-AU"/>
              </w:rPr>
              <w:t>rhd</w:t>
            </w:r>
            <w:proofErr w:type="spellEnd"/>
            <w:r>
              <w:rPr>
                <w:lang w:eastAsia="en-AU"/>
              </w:rPr>
              <w:t>) and the flight number (01)</w:t>
            </w:r>
          </w:p>
        </w:tc>
      </w:tr>
      <w:tr w:rsidR="00D35355" w14:paraId="1DE04947" w14:textId="77777777" w:rsidTr="00B109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85F82A6" w14:textId="77777777" w:rsidR="00D35355" w:rsidRDefault="00D35355" w:rsidP="00B10950">
            <w:pPr>
              <w:tabs>
                <w:tab w:val="left" w:pos="653"/>
              </w:tabs>
              <w:rPr>
                <w:lang w:eastAsia="en-AU"/>
              </w:rPr>
            </w:pPr>
            <w:r>
              <w:rPr>
                <w:lang w:eastAsia="en-AU"/>
              </w:rPr>
              <w:t>Image number (incremental)</w:t>
            </w:r>
          </w:p>
        </w:tc>
        <w:tc>
          <w:tcPr>
            <w:tcW w:w="1980" w:type="dxa"/>
          </w:tcPr>
          <w:p w14:paraId="5323C131" w14:textId="77777777" w:rsidR="00D35355" w:rsidRDefault="00D35355" w:rsidP="00B10950">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0001</w:t>
            </w:r>
          </w:p>
        </w:tc>
        <w:tc>
          <w:tcPr>
            <w:tcW w:w="6443" w:type="dxa"/>
          </w:tcPr>
          <w:p w14:paraId="1DB7590F" w14:textId="77777777" w:rsidR="00D35355" w:rsidRDefault="00D35355" w:rsidP="00B10950">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Incremental image number</w:t>
            </w:r>
          </w:p>
        </w:tc>
      </w:tr>
      <w:tr w:rsidR="00D35355" w14:paraId="64CE86FA" w14:textId="77777777" w:rsidTr="00B10950">
        <w:tc>
          <w:tcPr>
            <w:cnfStyle w:val="001000000000" w:firstRow="0" w:lastRow="0" w:firstColumn="1" w:lastColumn="0" w:oddVBand="0" w:evenVBand="0" w:oddHBand="0" w:evenHBand="0" w:firstRowFirstColumn="0" w:firstRowLastColumn="0" w:lastRowFirstColumn="0" w:lastRowLastColumn="0"/>
            <w:tcW w:w="1885" w:type="dxa"/>
          </w:tcPr>
          <w:p w14:paraId="4067DE71" w14:textId="77777777" w:rsidR="00D35355" w:rsidRDefault="00D35355" w:rsidP="00B10950">
            <w:pPr>
              <w:tabs>
                <w:tab w:val="left" w:pos="1013"/>
              </w:tabs>
              <w:rPr>
                <w:lang w:eastAsia="en-AU"/>
              </w:rPr>
            </w:pPr>
            <w:r>
              <w:rPr>
                <w:lang w:eastAsia="en-AU"/>
              </w:rPr>
              <w:t>Suffix</w:t>
            </w:r>
          </w:p>
        </w:tc>
        <w:tc>
          <w:tcPr>
            <w:tcW w:w="1980" w:type="dxa"/>
          </w:tcPr>
          <w:p w14:paraId="6BCD70FC" w14:textId="77777777" w:rsidR="00D35355" w:rsidRDefault="00D35355" w:rsidP="00B10950">
            <w:pPr>
              <w:tabs>
                <w:tab w:val="left" w:pos="1013"/>
              </w:tabs>
              <w:cnfStyle w:val="000000000000" w:firstRow="0" w:lastRow="0" w:firstColumn="0" w:lastColumn="0" w:oddVBand="0" w:evenVBand="0" w:oddHBand="0" w:evenHBand="0" w:firstRowFirstColumn="0" w:firstRowLastColumn="0" w:lastRowFirstColumn="0" w:lastRowLastColumn="0"/>
              <w:rPr>
                <w:lang w:eastAsia="en-AU"/>
              </w:rPr>
            </w:pPr>
            <w:proofErr w:type="spellStart"/>
            <w:r>
              <w:rPr>
                <w:lang w:eastAsia="en-AU"/>
              </w:rPr>
              <w:t>tif</w:t>
            </w:r>
            <w:proofErr w:type="spellEnd"/>
          </w:p>
        </w:tc>
        <w:tc>
          <w:tcPr>
            <w:tcW w:w="6443" w:type="dxa"/>
          </w:tcPr>
          <w:p w14:paraId="43746EE1" w14:textId="77777777" w:rsidR="00D35355" w:rsidRDefault="00D35355" w:rsidP="00B10950">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The “</w:t>
            </w:r>
            <w:proofErr w:type="spellStart"/>
            <w:r>
              <w:rPr>
                <w:lang w:eastAsia="en-AU"/>
              </w:rPr>
              <w:t>tif</w:t>
            </w:r>
            <w:proofErr w:type="spellEnd"/>
            <w:r>
              <w:rPr>
                <w:lang w:eastAsia="en-AU"/>
              </w:rPr>
              <w:t>” suffix, for “</w:t>
            </w:r>
            <w:r w:rsidRPr="00B87A2F">
              <w:rPr>
                <w:lang w:eastAsia="en-AU"/>
              </w:rPr>
              <w:t>Tagged Image File Format</w:t>
            </w:r>
            <w:r>
              <w:rPr>
                <w:lang w:eastAsia="en-AU"/>
              </w:rPr>
              <w:t>”.</w:t>
            </w:r>
          </w:p>
        </w:tc>
      </w:tr>
    </w:tbl>
    <w:p w14:paraId="7914559B" w14:textId="596CE968" w:rsidR="00D35355" w:rsidRDefault="00D35355" w:rsidP="002F4A59">
      <w:pPr>
        <w:rPr>
          <w:lang w:eastAsia="en-AU"/>
        </w:rPr>
      </w:pPr>
      <w:r>
        <w:rPr>
          <w:lang w:eastAsia="en-AU"/>
        </w:rPr>
        <w:t xml:space="preserve">Table 2. </w:t>
      </w:r>
      <w:r w:rsidR="00883AB9">
        <w:rPr>
          <w:lang w:eastAsia="en-AU"/>
        </w:rPr>
        <w:t xml:space="preserve">Individual </w:t>
      </w:r>
      <w:proofErr w:type="spellStart"/>
      <w:r w:rsidR="00883AB9">
        <w:rPr>
          <w:lang w:eastAsia="en-AU"/>
        </w:rPr>
        <w:t>uav</w:t>
      </w:r>
      <w:proofErr w:type="spellEnd"/>
      <w:r w:rsidR="00883AB9">
        <w:rPr>
          <w:lang w:eastAsia="en-AU"/>
        </w:rPr>
        <w:t xml:space="preserve"> photo naming nomenclature example.</w:t>
      </w:r>
    </w:p>
    <w:p w14:paraId="65386183" w14:textId="485DB850" w:rsidR="006B1DEB" w:rsidRDefault="00D35355" w:rsidP="002F4A59">
      <w:pPr>
        <w:rPr>
          <w:lang w:eastAsia="en-AU"/>
        </w:rPr>
      </w:pPr>
      <w:r>
        <w:rPr>
          <w:lang w:eastAsia="en-AU"/>
        </w:rPr>
        <w:t>Figure 3</w:t>
      </w:r>
      <w:r w:rsidR="006B1DEB">
        <w:rPr>
          <w:lang w:eastAsia="en-AU"/>
        </w:rPr>
        <w:t xml:space="preserve">. </w:t>
      </w:r>
      <w:r>
        <w:rPr>
          <w:lang w:eastAsia="en-AU"/>
        </w:rPr>
        <w:t>Example of zipped raw data directory including calibration images.</w:t>
      </w:r>
    </w:p>
    <w:p w14:paraId="34717B11" w14:textId="76B780DD" w:rsidR="006B1DEB" w:rsidRDefault="006B1DEB" w:rsidP="002F4A59">
      <w:pPr>
        <w:rPr>
          <w:lang w:eastAsia="en-AU"/>
        </w:rPr>
      </w:pPr>
      <w:r>
        <w:rPr>
          <w:noProof/>
          <w:lang w:val="en-US"/>
        </w:rPr>
        <w:drawing>
          <wp:inline distT="0" distB="0" distL="0" distR="0" wp14:anchorId="1CE45038" wp14:editId="5FFCA248">
            <wp:extent cx="2971800" cy="142252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4809" cy="1433534"/>
                    </a:xfrm>
                    <a:prstGeom prst="rect">
                      <a:avLst/>
                    </a:prstGeom>
                  </pic:spPr>
                </pic:pic>
              </a:graphicData>
            </a:graphic>
          </wp:inline>
        </w:drawing>
      </w:r>
    </w:p>
    <w:tbl>
      <w:tblPr>
        <w:tblStyle w:val="NTGmeetingagendatable"/>
        <w:tblW w:w="0" w:type="auto"/>
        <w:tblLook w:val="04A0" w:firstRow="1" w:lastRow="0" w:firstColumn="1" w:lastColumn="0" w:noHBand="0" w:noVBand="1"/>
      </w:tblPr>
      <w:tblGrid>
        <w:gridCol w:w="1885"/>
        <w:gridCol w:w="1980"/>
        <w:gridCol w:w="6443"/>
      </w:tblGrid>
      <w:tr w:rsidR="006B1DEB" w14:paraId="2F2D8D1E" w14:textId="77777777" w:rsidTr="00D35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8" w:type="dxa"/>
            <w:gridSpan w:val="3"/>
          </w:tcPr>
          <w:p w14:paraId="5AB364C4" w14:textId="4EFA1A1A" w:rsidR="006B1DEB" w:rsidRDefault="006B1DEB" w:rsidP="00B10950">
            <w:pPr>
              <w:rPr>
                <w:lang w:eastAsia="en-AU"/>
              </w:rPr>
            </w:pPr>
            <w:r>
              <w:rPr>
                <w:lang w:eastAsia="en-AU"/>
              </w:rPr>
              <w:t>rhd01</w:t>
            </w:r>
            <w:r>
              <w:rPr>
                <w:lang w:eastAsia="en-AU"/>
              </w:rPr>
              <w:t>_tiff</w:t>
            </w:r>
            <w:r>
              <w:rPr>
                <w:lang w:eastAsia="en-AU"/>
              </w:rPr>
              <w:t>.zip</w:t>
            </w:r>
          </w:p>
        </w:tc>
      </w:tr>
      <w:tr w:rsidR="006B1DEB" w14:paraId="75053D77" w14:textId="77777777" w:rsidTr="00D35355">
        <w:tc>
          <w:tcPr>
            <w:cnfStyle w:val="001000000000" w:firstRow="0" w:lastRow="0" w:firstColumn="1" w:lastColumn="0" w:oddVBand="0" w:evenVBand="0" w:oddHBand="0" w:evenHBand="0" w:firstRowFirstColumn="0" w:firstRowLastColumn="0" w:lastRowFirstColumn="0" w:lastRowLastColumn="0"/>
            <w:tcW w:w="1885" w:type="dxa"/>
          </w:tcPr>
          <w:p w14:paraId="70B3AB4E" w14:textId="77777777" w:rsidR="006B1DEB" w:rsidRDefault="006B1DEB" w:rsidP="00B10950">
            <w:pPr>
              <w:rPr>
                <w:lang w:eastAsia="en-AU"/>
              </w:rPr>
            </w:pPr>
            <w:r>
              <w:rPr>
                <w:lang w:eastAsia="en-AU"/>
              </w:rPr>
              <w:t>Where</w:t>
            </w:r>
          </w:p>
        </w:tc>
        <w:tc>
          <w:tcPr>
            <w:tcW w:w="1980" w:type="dxa"/>
          </w:tcPr>
          <w:p w14:paraId="37BFC7BF" w14:textId="77777777" w:rsidR="006B1DEB" w:rsidRDefault="006B1DEB" w:rsidP="00B10950">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rhd01</w:t>
            </w:r>
          </w:p>
        </w:tc>
        <w:tc>
          <w:tcPr>
            <w:tcW w:w="6443" w:type="dxa"/>
          </w:tcPr>
          <w:p w14:paraId="535EC054" w14:textId="77777777" w:rsidR="006B1DEB" w:rsidRDefault="006B1DEB" w:rsidP="00B10950">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Specifies the site location (</w:t>
            </w:r>
            <w:proofErr w:type="spellStart"/>
            <w:r>
              <w:rPr>
                <w:lang w:eastAsia="en-AU"/>
              </w:rPr>
              <w:t>rhd</w:t>
            </w:r>
            <w:proofErr w:type="spellEnd"/>
            <w:r>
              <w:rPr>
                <w:lang w:eastAsia="en-AU"/>
              </w:rPr>
              <w:t>) and the flight number (01)</w:t>
            </w:r>
          </w:p>
        </w:tc>
      </w:tr>
      <w:tr w:rsidR="006B1DEB" w14:paraId="1DB5E3AF" w14:textId="77777777" w:rsidTr="00D353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513EE19" w14:textId="7040DCE3" w:rsidR="006B1DEB" w:rsidRDefault="006B1DEB" w:rsidP="006B1DEB">
            <w:pPr>
              <w:tabs>
                <w:tab w:val="left" w:pos="653"/>
              </w:tabs>
              <w:rPr>
                <w:lang w:eastAsia="en-AU"/>
              </w:rPr>
            </w:pPr>
            <w:r w:rsidRPr="00A822E8">
              <w:t>Suffix</w:t>
            </w:r>
          </w:p>
        </w:tc>
        <w:tc>
          <w:tcPr>
            <w:tcW w:w="1980" w:type="dxa"/>
          </w:tcPr>
          <w:p w14:paraId="48A21644" w14:textId="1ED845B2" w:rsidR="006B1DEB" w:rsidRDefault="006B1DEB" w:rsidP="006B1DEB">
            <w:pPr>
              <w:cnfStyle w:val="000000010000" w:firstRow="0" w:lastRow="0" w:firstColumn="0" w:lastColumn="0" w:oddVBand="0" w:evenVBand="0" w:oddHBand="0" w:evenHBand="1" w:firstRowFirstColumn="0" w:firstRowLastColumn="0" w:lastRowFirstColumn="0" w:lastRowLastColumn="0"/>
              <w:rPr>
                <w:lang w:eastAsia="en-AU"/>
              </w:rPr>
            </w:pPr>
            <w:proofErr w:type="spellStart"/>
            <w:r w:rsidRPr="00A822E8">
              <w:t>tif</w:t>
            </w:r>
            <w:proofErr w:type="spellEnd"/>
          </w:p>
        </w:tc>
        <w:tc>
          <w:tcPr>
            <w:tcW w:w="6443" w:type="dxa"/>
          </w:tcPr>
          <w:p w14:paraId="7CBA9A14" w14:textId="310E44D8" w:rsidR="006B1DEB" w:rsidRDefault="006B1DEB" w:rsidP="006B1DEB">
            <w:pPr>
              <w:cnfStyle w:val="000000010000" w:firstRow="0" w:lastRow="0" w:firstColumn="0" w:lastColumn="0" w:oddVBand="0" w:evenVBand="0" w:oddHBand="0" w:evenHBand="1" w:firstRowFirstColumn="0" w:firstRowLastColumn="0" w:lastRowFirstColumn="0" w:lastRowLastColumn="0"/>
              <w:rPr>
                <w:lang w:eastAsia="en-AU"/>
              </w:rPr>
            </w:pPr>
            <w:r w:rsidRPr="00A822E8">
              <w:t>The “</w:t>
            </w:r>
            <w:proofErr w:type="spellStart"/>
            <w:r w:rsidRPr="00A822E8">
              <w:t>tif</w:t>
            </w:r>
            <w:proofErr w:type="spellEnd"/>
            <w:r w:rsidRPr="00A822E8">
              <w:t>” suffix, for “Tagged Image File Format”.</w:t>
            </w:r>
          </w:p>
        </w:tc>
      </w:tr>
      <w:tr w:rsidR="006B1DEB" w14:paraId="00B73DFA" w14:textId="77777777" w:rsidTr="00D35355">
        <w:tc>
          <w:tcPr>
            <w:cnfStyle w:val="001000000000" w:firstRow="0" w:lastRow="0" w:firstColumn="1" w:lastColumn="0" w:oddVBand="0" w:evenVBand="0" w:oddHBand="0" w:evenHBand="0" w:firstRowFirstColumn="0" w:firstRowLastColumn="0" w:lastRowFirstColumn="0" w:lastRowLastColumn="0"/>
            <w:tcW w:w="1885" w:type="dxa"/>
          </w:tcPr>
          <w:p w14:paraId="65EC7222" w14:textId="77777777" w:rsidR="006B1DEB" w:rsidRDefault="006B1DEB" w:rsidP="00B10950">
            <w:pPr>
              <w:tabs>
                <w:tab w:val="left" w:pos="1013"/>
              </w:tabs>
              <w:rPr>
                <w:lang w:eastAsia="en-AU"/>
              </w:rPr>
            </w:pPr>
            <w:r>
              <w:rPr>
                <w:lang w:eastAsia="en-AU"/>
              </w:rPr>
              <w:t>Suffix</w:t>
            </w:r>
          </w:p>
        </w:tc>
        <w:tc>
          <w:tcPr>
            <w:tcW w:w="1980" w:type="dxa"/>
          </w:tcPr>
          <w:p w14:paraId="3AE38015" w14:textId="77777777" w:rsidR="006B1DEB" w:rsidRDefault="006B1DEB" w:rsidP="00B10950">
            <w:pPr>
              <w:tabs>
                <w:tab w:val="left" w:pos="1013"/>
              </w:tabs>
              <w:cnfStyle w:val="000000000000" w:firstRow="0" w:lastRow="0" w:firstColumn="0" w:lastColumn="0" w:oddVBand="0" w:evenVBand="0" w:oddHBand="0" w:evenHBand="0" w:firstRowFirstColumn="0" w:firstRowLastColumn="0" w:lastRowFirstColumn="0" w:lastRowLastColumn="0"/>
              <w:rPr>
                <w:lang w:eastAsia="en-AU"/>
              </w:rPr>
            </w:pPr>
            <w:r>
              <w:rPr>
                <w:lang w:eastAsia="en-AU"/>
              </w:rPr>
              <w:t>zip</w:t>
            </w:r>
          </w:p>
        </w:tc>
        <w:tc>
          <w:tcPr>
            <w:tcW w:w="6443" w:type="dxa"/>
          </w:tcPr>
          <w:p w14:paraId="44B57787" w14:textId="77777777" w:rsidR="006B1DEB" w:rsidRDefault="006B1DEB" w:rsidP="00B10950">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Zipped directory using Windows zipping tool.</w:t>
            </w:r>
          </w:p>
        </w:tc>
      </w:tr>
    </w:tbl>
    <w:p w14:paraId="5F47B61E" w14:textId="68C3E8EB" w:rsidR="00D35355" w:rsidRDefault="00D35355" w:rsidP="002F4A59">
      <w:pPr>
        <w:rPr>
          <w:lang w:eastAsia="en-AU"/>
        </w:rPr>
      </w:pPr>
      <w:r>
        <w:rPr>
          <w:lang w:eastAsia="en-AU"/>
        </w:rPr>
        <w:t xml:space="preserve">Table 3. </w:t>
      </w:r>
      <w:r w:rsidR="00883AB9">
        <w:rPr>
          <w:lang w:eastAsia="en-AU"/>
        </w:rPr>
        <w:t xml:space="preserve">Zipped raw site folder nomenclature example. </w:t>
      </w:r>
    </w:p>
    <w:p w14:paraId="654D4D3A" w14:textId="2E4D7940" w:rsidR="0041686B" w:rsidRDefault="00D35355" w:rsidP="00883AB9">
      <w:pPr>
        <w:pStyle w:val="Heading1"/>
        <w:rPr>
          <w:lang w:eastAsia="en-AU"/>
        </w:rPr>
      </w:pPr>
      <w:r>
        <w:rPr>
          <w:lang w:eastAsia="en-AU"/>
        </w:rPr>
        <w:br w:type="page"/>
      </w:r>
      <w:r w:rsidR="0041686B">
        <w:rPr>
          <w:lang w:eastAsia="en-AU"/>
        </w:rPr>
        <w:lastRenderedPageBreak/>
        <w:t>Site directory tree</w:t>
      </w:r>
    </w:p>
    <w:p w14:paraId="00762ED5" w14:textId="318BA250" w:rsidR="002F4A59" w:rsidRPr="002F4A59" w:rsidRDefault="002F4A59" w:rsidP="002F4A59">
      <w:pPr>
        <w:rPr>
          <w:lang w:eastAsia="en-AU"/>
        </w:rPr>
      </w:pPr>
      <w:r>
        <w:rPr>
          <w:lang w:eastAsia="en-AU"/>
        </w:rPr>
        <w:t>F</w:t>
      </w:r>
      <w:r w:rsidR="00883AB9">
        <w:rPr>
          <w:lang w:eastAsia="en-AU"/>
        </w:rPr>
        <w:t>igure 2. S</w:t>
      </w:r>
      <w:r>
        <w:rPr>
          <w:lang w:eastAsia="en-AU"/>
        </w:rPr>
        <w:t>ite directory tree structure</w:t>
      </w:r>
    </w:p>
    <w:p w14:paraId="6D7DAB34" w14:textId="436DBD1B" w:rsidR="0041686B" w:rsidRPr="00257C8C" w:rsidRDefault="0041686B" w:rsidP="00257C8C">
      <w:pPr>
        <w:rPr>
          <w:lang w:eastAsia="en-AU"/>
        </w:rPr>
      </w:pPr>
      <w:r>
        <w:rPr>
          <w:noProof/>
          <w:lang w:val="en-US"/>
        </w:rPr>
        <w:drawing>
          <wp:inline distT="0" distB="0" distL="0" distR="0" wp14:anchorId="63FC886D" wp14:editId="3AEBF995">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21DB0DF" w14:textId="07F0306D" w:rsidR="003F21B0" w:rsidRDefault="00466311" w:rsidP="004F27D7">
      <w:pPr>
        <w:pStyle w:val="Heading1"/>
        <w:rPr>
          <w:lang w:eastAsia="en-AU"/>
        </w:rPr>
      </w:pPr>
      <w:r>
        <w:rPr>
          <w:lang w:eastAsia="en-AU"/>
        </w:rPr>
        <w:t xml:space="preserve">Processed </w:t>
      </w:r>
      <w:r w:rsidR="00912DC1">
        <w:rPr>
          <w:lang w:eastAsia="en-AU"/>
        </w:rPr>
        <w:t xml:space="preserve">UAV </w:t>
      </w:r>
      <w:r>
        <w:rPr>
          <w:lang w:eastAsia="en-AU"/>
        </w:rPr>
        <w:t>images</w:t>
      </w:r>
    </w:p>
    <w:p w14:paraId="6123B692" w14:textId="7FB0DC4E" w:rsidR="00912DC1" w:rsidRDefault="00883AB9" w:rsidP="00912DC1">
      <w:pPr>
        <w:rPr>
          <w:lang w:eastAsia="en-AU"/>
        </w:rPr>
      </w:pPr>
      <w:r>
        <w:rPr>
          <w:lang w:eastAsia="en-AU"/>
        </w:rPr>
        <w:t>All UAV processed images are to be names using the following nomenclature (Table 4) and are to be stored within the site directory. For an image to be considered as processed it must be processed through Pix4d</w:t>
      </w:r>
      <w:r w:rsidR="00912DC1">
        <w:rPr>
          <w:lang w:eastAsia="en-AU"/>
        </w:rPr>
        <w:t xml:space="preserve"> and clipped to remove edge noise and/or anomalies. In addition to the final reflectance image all processed/classified site outputs are to be stored within the same directory. </w:t>
      </w:r>
      <w:r w:rsidR="00912DC1">
        <w:rPr>
          <w:lang w:eastAsia="en-AU"/>
        </w:rPr>
        <w:t>For a detailed list of current file names and tag lists refer</w:t>
      </w:r>
      <w:r w:rsidR="00912DC1">
        <w:rPr>
          <w:lang w:eastAsia="en-AU"/>
        </w:rPr>
        <w:t xml:space="preserve"> to the </w:t>
      </w:r>
      <w:hyperlink r:id="rId18" w:history="1">
        <w:r w:rsidR="00912DC1" w:rsidRPr="00912DC1">
          <w:rPr>
            <w:rStyle w:val="Hyperlink"/>
            <w:lang w:eastAsia="en-AU"/>
          </w:rPr>
          <w:t>uav_image_nomenclature.docx</w:t>
        </w:r>
      </w:hyperlink>
      <w:r w:rsidR="00912DC1">
        <w:rPr>
          <w:rStyle w:val="FootnoteReference"/>
          <w:lang w:eastAsia="en-AU"/>
        </w:rPr>
        <w:footnoteReference w:id="2"/>
      </w:r>
      <w:r w:rsidR="00912DC1">
        <w:rPr>
          <w:lang w:eastAsia="en-AU"/>
        </w:rPr>
        <w:t xml:space="preserve"> document or the </w:t>
      </w:r>
      <w:hyperlink r:id="rId19" w:history="1">
        <w:r w:rsidR="00912DC1" w:rsidRPr="00912DC1">
          <w:rPr>
            <w:rStyle w:val="Hyperlink"/>
            <w:lang w:eastAsia="en-AU"/>
          </w:rPr>
          <w:t>uav_image_nomenclature_tag_list.xlsx</w:t>
        </w:r>
      </w:hyperlink>
      <w:r w:rsidR="00912DC1">
        <w:rPr>
          <w:rStyle w:val="FootnoteReference"/>
          <w:lang w:eastAsia="en-AU"/>
        </w:rPr>
        <w:footnoteReference w:id="3"/>
      </w:r>
      <w:r w:rsidR="00912DC1">
        <w:rPr>
          <w:lang w:eastAsia="en-AU"/>
        </w:rPr>
        <w:t>.</w:t>
      </w:r>
    </w:p>
    <w:tbl>
      <w:tblPr>
        <w:tblStyle w:val="NTGmeetingagendatable"/>
        <w:tblW w:w="0" w:type="auto"/>
        <w:tblLook w:val="04A0" w:firstRow="1" w:lastRow="0" w:firstColumn="1" w:lastColumn="0" w:noHBand="0" w:noVBand="1"/>
      </w:tblPr>
      <w:tblGrid>
        <w:gridCol w:w="1885"/>
        <w:gridCol w:w="1980"/>
        <w:gridCol w:w="6443"/>
      </w:tblGrid>
      <w:tr w:rsidR="008A15A5" w14:paraId="24760AEA" w14:textId="77777777" w:rsidTr="00D35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8" w:type="dxa"/>
            <w:gridSpan w:val="3"/>
          </w:tcPr>
          <w:p w14:paraId="3F2C6045" w14:textId="10915012" w:rsidR="008A15A5" w:rsidRDefault="00883AB9" w:rsidP="00C02227">
            <w:pPr>
              <w:rPr>
                <w:lang w:eastAsia="en-AU"/>
              </w:rPr>
            </w:pPr>
            <w:r>
              <w:rPr>
                <w:lang w:eastAsia="en-AU"/>
              </w:rPr>
              <w:t>p</w:t>
            </w:r>
            <w:r w:rsidR="008A15A5">
              <w:rPr>
                <w:lang w:eastAsia="en-AU"/>
              </w:rPr>
              <w:t>4ab_rhd01_20220201_ref</w:t>
            </w:r>
            <w:r w:rsidR="00537963">
              <w:rPr>
                <w:lang w:eastAsia="en-AU"/>
              </w:rPr>
              <w:t>g</w:t>
            </w:r>
            <w:r w:rsidR="008A15A5">
              <w:rPr>
                <w:lang w:eastAsia="en-AU"/>
              </w:rPr>
              <w:t>m2.tif</w:t>
            </w:r>
          </w:p>
        </w:tc>
      </w:tr>
      <w:tr w:rsidR="008A15A5" w14:paraId="24422696" w14:textId="77777777" w:rsidTr="00D35355">
        <w:tc>
          <w:tcPr>
            <w:cnfStyle w:val="001000000000" w:firstRow="0" w:lastRow="0" w:firstColumn="1" w:lastColumn="0" w:oddVBand="0" w:evenVBand="0" w:oddHBand="0" w:evenHBand="0" w:firstRowFirstColumn="0" w:firstRowLastColumn="0" w:lastRowFirstColumn="0" w:lastRowLastColumn="0"/>
            <w:tcW w:w="1885" w:type="dxa"/>
          </w:tcPr>
          <w:p w14:paraId="5F8D704C" w14:textId="77777777" w:rsidR="008A15A5" w:rsidRDefault="008A15A5" w:rsidP="00C02227">
            <w:pPr>
              <w:rPr>
                <w:lang w:eastAsia="en-AU"/>
              </w:rPr>
            </w:pPr>
            <w:r>
              <w:rPr>
                <w:lang w:eastAsia="en-AU"/>
              </w:rPr>
              <w:t>What</w:t>
            </w:r>
          </w:p>
        </w:tc>
        <w:tc>
          <w:tcPr>
            <w:tcW w:w="1980" w:type="dxa"/>
          </w:tcPr>
          <w:p w14:paraId="501A03C7" w14:textId="77777777" w:rsidR="008A15A5" w:rsidRDefault="008A15A5" w:rsidP="00C02227">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p4ab</w:t>
            </w:r>
          </w:p>
        </w:tc>
        <w:tc>
          <w:tcPr>
            <w:tcW w:w="6443" w:type="dxa"/>
          </w:tcPr>
          <w:p w14:paraId="110FBFEA" w14:textId="77777777" w:rsidR="008A15A5" w:rsidRDefault="008A15A5" w:rsidP="00C02227">
            <w:pPr>
              <w:jc w:val="both"/>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Specifies the </w:t>
            </w:r>
            <w:proofErr w:type="spellStart"/>
            <w:r>
              <w:rPr>
                <w:lang w:eastAsia="en-AU"/>
              </w:rPr>
              <w:t>uav</w:t>
            </w:r>
            <w:proofErr w:type="spellEnd"/>
            <w:r>
              <w:rPr>
                <w:lang w:eastAsia="en-AU"/>
              </w:rPr>
              <w:t xml:space="preserve"> platform and sensor (p4a) and the altitude (b)</w:t>
            </w:r>
          </w:p>
        </w:tc>
      </w:tr>
      <w:tr w:rsidR="008A15A5" w14:paraId="562F5681" w14:textId="77777777" w:rsidTr="00D353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8CF1346" w14:textId="77777777" w:rsidR="008A15A5" w:rsidRDefault="008A15A5" w:rsidP="00C02227">
            <w:pPr>
              <w:rPr>
                <w:lang w:eastAsia="en-AU"/>
              </w:rPr>
            </w:pPr>
            <w:r>
              <w:rPr>
                <w:lang w:eastAsia="en-AU"/>
              </w:rPr>
              <w:t>Where</w:t>
            </w:r>
          </w:p>
        </w:tc>
        <w:tc>
          <w:tcPr>
            <w:tcW w:w="1980" w:type="dxa"/>
          </w:tcPr>
          <w:p w14:paraId="5B23228B" w14:textId="77777777" w:rsidR="008A15A5" w:rsidRDefault="008A15A5" w:rsidP="00C02227">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rhd01</w:t>
            </w:r>
          </w:p>
        </w:tc>
        <w:tc>
          <w:tcPr>
            <w:tcW w:w="6443" w:type="dxa"/>
          </w:tcPr>
          <w:p w14:paraId="6DF11E96" w14:textId="77777777" w:rsidR="008A15A5" w:rsidRDefault="008A15A5" w:rsidP="00C02227">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Specifies the site location (</w:t>
            </w:r>
            <w:proofErr w:type="spellStart"/>
            <w:r>
              <w:rPr>
                <w:lang w:eastAsia="en-AU"/>
              </w:rPr>
              <w:t>rhd</w:t>
            </w:r>
            <w:proofErr w:type="spellEnd"/>
            <w:r>
              <w:rPr>
                <w:lang w:eastAsia="en-AU"/>
              </w:rPr>
              <w:t>) and the flight number (01)</w:t>
            </w:r>
          </w:p>
        </w:tc>
      </w:tr>
      <w:tr w:rsidR="008A15A5" w14:paraId="2A0983C8" w14:textId="77777777" w:rsidTr="00D35355">
        <w:tc>
          <w:tcPr>
            <w:cnfStyle w:val="001000000000" w:firstRow="0" w:lastRow="0" w:firstColumn="1" w:lastColumn="0" w:oddVBand="0" w:evenVBand="0" w:oddHBand="0" w:evenHBand="0" w:firstRowFirstColumn="0" w:firstRowLastColumn="0" w:lastRowFirstColumn="0" w:lastRowLastColumn="0"/>
            <w:tcW w:w="1885" w:type="dxa"/>
          </w:tcPr>
          <w:p w14:paraId="71166FFF" w14:textId="77777777" w:rsidR="008A15A5" w:rsidRDefault="008A15A5" w:rsidP="00C02227">
            <w:pPr>
              <w:rPr>
                <w:lang w:eastAsia="en-AU"/>
              </w:rPr>
            </w:pPr>
            <w:r>
              <w:rPr>
                <w:lang w:eastAsia="en-AU"/>
              </w:rPr>
              <w:t>When</w:t>
            </w:r>
          </w:p>
        </w:tc>
        <w:tc>
          <w:tcPr>
            <w:tcW w:w="1980" w:type="dxa"/>
          </w:tcPr>
          <w:p w14:paraId="04D38160" w14:textId="77777777" w:rsidR="008A15A5" w:rsidRDefault="008A15A5" w:rsidP="00C02227">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20220201</w:t>
            </w:r>
          </w:p>
        </w:tc>
        <w:tc>
          <w:tcPr>
            <w:tcW w:w="6443" w:type="dxa"/>
          </w:tcPr>
          <w:p w14:paraId="4116FD8B" w14:textId="77777777" w:rsidR="008A15A5" w:rsidRDefault="008A15A5" w:rsidP="00C02227">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Acquired on 01/02/2022</w:t>
            </w:r>
          </w:p>
        </w:tc>
      </w:tr>
      <w:tr w:rsidR="008A15A5" w14:paraId="31D0E29A" w14:textId="77777777" w:rsidTr="00D353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A1151AB" w14:textId="77777777" w:rsidR="008A15A5" w:rsidRDefault="008A15A5" w:rsidP="00C02227">
            <w:pPr>
              <w:tabs>
                <w:tab w:val="left" w:pos="653"/>
              </w:tabs>
              <w:rPr>
                <w:lang w:eastAsia="en-AU"/>
              </w:rPr>
            </w:pPr>
            <w:r>
              <w:rPr>
                <w:lang w:eastAsia="en-AU"/>
              </w:rPr>
              <w:t>Processing</w:t>
            </w:r>
          </w:p>
        </w:tc>
        <w:tc>
          <w:tcPr>
            <w:tcW w:w="1980" w:type="dxa"/>
          </w:tcPr>
          <w:p w14:paraId="1576E7F0" w14:textId="55FB8FC1" w:rsidR="008A15A5" w:rsidRDefault="00912DC1" w:rsidP="00C02227">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r</w:t>
            </w:r>
            <w:r w:rsidR="008A15A5">
              <w:rPr>
                <w:lang w:eastAsia="en-AU"/>
              </w:rPr>
              <w:t>ef</w:t>
            </w:r>
            <w:r w:rsidR="00A37CF5">
              <w:rPr>
                <w:lang w:eastAsia="en-AU"/>
              </w:rPr>
              <w:t>g</w:t>
            </w:r>
            <w:r w:rsidR="008A15A5">
              <w:rPr>
                <w:lang w:eastAsia="en-AU"/>
              </w:rPr>
              <w:t>m2</w:t>
            </w:r>
          </w:p>
        </w:tc>
        <w:tc>
          <w:tcPr>
            <w:tcW w:w="6443" w:type="dxa"/>
          </w:tcPr>
          <w:p w14:paraId="0DAC9B5C" w14:textId="5D4B8E34" w:rsidR="008A15A5" w:rsidRDefault="00537963" w:rsidP="00C02227">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Type of image (ref), whether it is geo-rectified</w:t>
            </w:r>
            <w:r w:rsidR="00F51AE3">
              <w:rPr>
                <w:lang w:eastAsia="en-AU"/>
              </w:rPr>
              <w:t xml:space="preserve"> </w:t>
            </w:r>
            <w:r>
              <w:rPr>
                <w:lang w:eastAsia="en-AU"/>
              </w:rPr>
              <w:t xml:space="preserve">(g) </w:t>
            </w:r>
            <w:r w:rsidR="008A15A5">
              <w:rPr>
                <w:lang w:eastAsia="en-AU"/>
              </w:rPr>
              <w:t>and the projection WGS zone 52S (m2).</w:t>
            </w:r>
          </w:p>
        </w:tc>
      </w:tr>
      <w:tr w:rsidR="008A15A5" w14:paraId="25F33847" w14:textId="77777777" w:rsidTr="00D35355">
        <w:tc>
          <w:tcPr>
            <w:cnfStyle w:val="001000000000" w:firstRow="0" w:lastRow="0" w:firstColumn="1" w:lastColumn="0" w:oddVBand="0" w:evenVBand="0" w:oddHBand="0" w:evenHBand="0" w:firstRowFirstColumn="0" w:firstRowLastColumn="0" w:lastRowFirstColumn="0" w:lastRowLastColumn="0"/>
            <w:tcW w:w="1885" w:type="dxa"/>
          </w:tcPr>
          <w:p w14:paraId="3592010B" w14:textId="77777777" w:rsidR="008A15A5" w:rsidRDefault="008A15A5" w:rsidP="00C02227">
            <w:pPr>
              <w:tabs>
                <w:tab w:val="left" w:pos="1013"/>
              </w:tabs>
              <w:rPr>
                <w:lang w:eastAsia="en-AU"/>
              </w:rPr>
            </w:pPr>
            <w:r>
              <w:rPr>
                <w:lang w:eastAsia="en-AU"/>
              </w:rPr>
              <w:t>Suffix</w:t>
            </w:r>
          </w:p>
        </w:tc>
        <w:tc>
          <w:tcPr>
            <w:tcW w:w="1980" w:type="dxa"/>
          </w:tcPr>
          <w:p w14:paraId="3D3EC755" w14:textId="77777777" w:rsidR="008A15A5" w:rsidRDefault="008A15A5" w:rsidP="00C02227">
            <w:pPr>
              <w:tabs>
                <w:tab w:val="left" w:pos="1013"/>
              </w:tabs>
              <w:cnfStyle w:val="000000000000" w:firstRow="0" w:lastRow="0" w:firstColumn="0" w:lastColumn="0" w:oddVBand="0" w:evenVBand="0" w:oddHBand="0" w:evenHBand="0" w:firstRowFirstColumn="0" w:firstRowLastColumn="0" w:lastRowFirstColumn="0" w:lastRowLastColumn="0"/>
              <w:rPr>
                <w:lang w:eastAsia="en-AU"/>
              </w:rPr>
            </w:pPr>
            <w:proofErr w:type="spellStart"/>
            <w:r>
              <w:rPr>
                <w:lang w:eastAsia="en-AU"/>
              </w:rPr>
              <w:t>tif</w:t>
            </w:r>
            <w:proofErr w:type="spellEnd"/>
          </w:p>
        </w:tc>
        <w:tc>
          <w:tcPr>
            <w:tcW w:w="6443" w:type="dxa"/>
          </w:tcPr>
          <w:p w14:paraId="2C71D488" w14:textId="77777777" w:rsidR="008A15A5" w:rsidRDefault="008A15A5" w:rsidP="00C02227">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The “</w:t>
            </w:r>
            <w:proofErr w:type="spellStart"/>
            <w:r>
              <w:rPr>
                <w:lang w:eastAsia="en-AU"/>
              </w:rPr>
              <w:t>tif</w:t>
            </w:r>
            <w:proofErr w:type="spellEnd"/>
            <w:r>
              <w:rPr>
                <w:lang w:eastAsia="en-AU"/>
              </w:rPr>
              <w:t>” suffix, for “</w:t>
            </w:r>
            <w:r w:rsidRPr="00B87A2F">
              <w:rPr>
                <w:lang w:eastAsia="en-AU"/>
              </w:rPr>
              <w:t>Tagged Image File Format</w:t>
            </w:r>
            <w:r>
              <w:rPr>
                <w:lang w:eastAsia="en-AU"/>
              </w:rPr>
              <w:t>”.</w:t>
            </w:r>
          </w:p>
        </w:tc>
      </w:tr>
    </w:tbl>
    <w:p w14:paraId="6E6DF472" w14:textId="7F8420B4" w:rsidR="008A15A5" w:rsidRDefault="00883AB9" w:rsidP="008A15A5">
      <w:pPr>
        <w:rPr>
          <w:lang w:eastAsia="en-AU"/>
        </w:rPr>
      </w:pPr>
      <w:r>
        <w:rPr>
          <w:lang w:eastAsia="en-AU"/>
        </w:rPr>
        <w:t>Table 4. Processed UAV product nomenclature example.</w:t>
      </w:r>
    </w:p>
    <w:p w14:paraId="34930D02" w14:textId="77777777" w:rsidR="003F21B0" w:rsidRDefault="00787BC4" w:rsidP="00D61FD1">
      <w:pPr>
        <w:rPr>
          <w:lang w:eastAsia="en-AU"/>
        </w:rPr>
      </w:pPr>
      <w:r>
        <w:rPr>
          <w:lang w:eastAsia="en-AU"/>
        </w:rPr>
        <w:t>NOTE: each processing image tags can only be used once.</w:t>
      </w:r>
    </w:p>
    <w:p w14:paraId="37862D70" w14:textId="5EEDA2E1" w:rsidR="002F4A59" w:rsidRDefault="002F4A59" w:rsidP="00996655">
      <w:pPr>
        <w:rPr>
          <w:lang w:eastAsia="en-AU"/>
        </w:rPr>
      </w:pPr>
    </w:p>
    <w:p w14:paraId="5D8E685B" w14:textId="48DF1CF3" w:rsidR="002F4A59" w:rsidRPr="00D35355" w:rsidRDefault="002F4A59" w:rsidP="00912DC1">
      <w:pPr>
        <w:pStyle w:val="Heading1"/>
        <w:rPr>
          <w:lang w:eastAsia="en-AU"/>
        </w:rPr>
      </w:pPr>
      <w:r w:rsidRPr="00D35355">
        <w:rPr>
          <w:lang w:eastAsia="en-AU"/>
        </w:rPr>
        <w:lastRenderedPageBreak/>
        <w:t>UAV reflectance product extent.</w:t>
      </w:r>
    </w:p>
    <w:p w14:paraId="08C64C12" w14:textId="511907DF" w:rsidR="00B92C8B" w:rsidRDefault="00912DC1" w:rsidP="00996655">
      <w:pPr>
        <w:rPr>
          <w:lang w:eastAsia="en-AU"/>
        </w:rPr>
      </w:pPr>
      <w:r>
        <w:rPr>
          <w:lang w:eastAsia="en-AU"/>
        </w:rPr>
        <w:t xml:space="preserve">As previously stated, all processed UAV reflectance images must be clipped to remove edge noise and anomalies. All final </w:t>
      </w:r>
      <w:r w:rsidR="006B1DEB">
        <w:rPr>
          <w:lang w:eastAsia="en-AU"/>
        </w:rPr>
        <w:t xml:space="preserve">UAV </w:t>
      </w:r>
      <w:r>
        <w:rPr>
          <w:lang w:eastAsia="en-AU"/>
        </w:rPr>
        <w:t>site extents</w:t>
      </w:r>
      <w:r w:rsidR="006B1DEB">
        <w:rPr>
          <w:lang w:eastAsia="en-AU"/>
        </w:rPr>
        <w:t xml:space="preserve"> are stored in the </w:t>
      </w:r>
      <w:r w:rsidR="00B92C8B">
        <w:rPr>
          <w:lang w:eastAsia="en-AU"/>
        </w:rPr>
        <w:t xml:space="preserve">uav_extent.mdb </w:t>
      </w:r>
      <w:r>
        <w:rPr>
          <w:lang w:eastAsia="en-AU"/>
        </w:rPr>
        <w:t xml:space="preserve">geodatabase, in </w:t>
      </w:r>
      <w:r w:rsidR="00CA6BCC">
        <w:rPr>
          <w:lang w:eastAsia="en-AU"/>
        </w:rPr>
        <w:t xml:space="preserve">GDA94 </w:t>
      </w:r>
      <w:r w:rsidR="00B92C8B">
        <w:rPr>
          <w:lang w:eastAsia="en-AU"/>
        </w:rPr>
        <w:t>Geographic Coordinate System</w:t>
      </w:r>
      <w:r w:rsidR="00CA6BCC">
        <w:rPr>
          <w:lang w:eastAsia="en-AU"/>
        </w:rPr>
        <w:t>. In addition to this the following attributes are to be defined for easy interpretation by all staff and the Pix4D quality report is also attached for speedy analysis of the UAV reflectance product.</w:t>
      </w:r>
    </w:p>
    <w:tbl>
      <w:tblPr>
        <w:tblStyle w:val="NTGmeetingagendatable"/>
        <w:tblW w:w="0" w:type="auto"/>
        <w:tblLook w:val="04A0" w:firstRow="1" w:lastRow="0" w:firstColumn="1" w:lastColumn="0" w:noHBand="0" w:noVBand="1"/>
      </w:tblPr>
      <w:tblGrid>
        <w:gridCol w:w="3436"/>
        <w:gridCol w:w="3436"/>
        <w:gridCol w:w="3436"/>
      </w:tblGrid>
      <w:tr w:rsidR="0055666D" w14:paraId="1CEB4F03" w14:textId="77777777" w:rsidTr="00D35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6" w:type="dxa"/>
          </w:tcPr>
          <w:p w14:paraId="7565109B" w14:textId="5EE2A4AF" w:rsidR="0055666D" w:rsidRDefault="0055666D" w:rsidP="00996655">
            <w:pPr>
              <w:rPr>
                <w:lang w:eastAsia="en-AU"/>
              </w:rPr>
            </w:pPr>
            <w:r>
              <w:rPr>
                <w:lang w:eastAsia="en-AU"/>
              </w:rPr>
              <w:t>Field</w:t>
            </w:r>
          </w:p>
        </w:tc>
        <w:tc>
          <w:tcPr>
            <w:tcW w:w="3436" w:type="dxa"/>
          </w:tcPr>
          <w:p w14:paraId="413AF6F4" w14:textId="21E027B2" w:rsidR="0055666D" w:rsidRDefault="0055666D" w:rsidP="00996655">
            <w:pPr>
              <w:cnfStyle w:val="100000000000" w:firstRow="1" w:lastRow="0" w:firstColumn="0" w:lastColumn="0" w:oddVBand="0" w:evenVBand="0" w:oddHBand="0" w:evenHBand="0" w:firstRowFirstColumn="0" w:firstRowLastColumn="0" w:lastRowFirstColumn="0" w:lastRowLastColumn="0"/>
              <w:rPr>
                <w:lang w:eastAsia="en-AU"/>
              </w:rPr>
            </w:pPr>
            <w:r>
              <w:rPr>
                <w:lang w:eastAsia="en-AU"/>
              </w:rPr>
              <w:t>Parameters</w:t>
            </w:r>
          </w:p>
        </w:tc>
        <w:tc>
          <w:tcPr>
            <w:tcW w:w="3436" w:type="dxa"/>
          </w:tcPr>
          <w:p w14:paraId="0E20D72B" w14:textId="79E8DD38" w:rsidR="0055666D" w:rsidRDefault="0055666D" w:rsidP="00996655">
            <w:pPr>
              <w:cnfStyle w:val="100000000000" w:firstRow="1" w:lastRow="0" w:firstColumn="0" w:lastColumn="0" w:oddVBand="0" w:evenVBand="0" w:oddHBand="0" w:evenHBand="0" w:firstRowFirstColumn="0" w:firstRowLastColumn="0" w:lastRowFirstColumn="0" w:lastRowLastColumn="0"/>
              <w:rPr>
                <w:lang w:eastAsia="en-AU"/>
              </w:rPr>
            </w:pPr>
            <w:r>
              <w:rPr>
                <w:lang w:eastAsia="en-AU"/>
              </w:rPr>
              <w:t>Description</w:t>
            </w:r>
          </w:p>
        </w:tc>
      </w:tr>
      <w:tr w:rsidR="00B92C8B" w14:paraId="2004D623" w14:textId="77777777" w:rsidTr="00D35355">
        <w:tc>
          <w:tcPr>
            <w:cnfStyle w:val="001000000000" w:firstRow="0" w:lastRow="0" w:firstColumn="1" w:lastColumn="0" w:oddVBand="0" w:evenVBand="0" w:oddHBand="0" w:evenHBand="0" w:firstRowFirstColumn="0" w:firstRowLastColumn="0" w:lastRowFirstColumn="0" w:lastRowLastColumn="0"/>
            <w:tcW w:w="3436" w:type="dxa"/>
          </w:tcPr>
          <w:p w14:paraId="32888FC8" w14:textId="08CBD53F" w:rsidR="00B92C8B" w:rsidRDefault="00B92C8B" w:rsidP="00996655">
            <w:pPr>
              <w:rPr>
                <w:lang w:eastAsia="en-AU"/>
              </w:rPr>
            </w:pPr>
            <w:r>
              <w:rPr>
                <w:lang w:eastAsia="en-AU"/>
              </w:rPr>
              <w:t>OBJECTID</w:t>
            </w:r>
          </w:p>
        </w:tc>
        <w:tc>
          <w:tcPr>
            <w:tcW w:w="3436" w:type="dxa"/>
          </w:tcPr>
          <w:p w14:paraId="3C00C053" w14:textId="4DE47A82" w:rsidR="00B92C8B" w:rsidRDefault="00B92C8B" w:rsidP="00996655">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Short Integer</w:t>
            </w:r>
          </w:p>
        </w:tc>
        <w:tc>
          <w:tcPr>
            <w:tcW w:w="3436" w:type="dxa"/>
          </w:tcPr>
          <w:p w14:paraId="03DF13BC" w14:textId="0B311167" w:rsidR="00B92C8B" w:rsidRDefault="0055666D" w:rsidP="00996655">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ESRI </w:t>
            </w:r>
          </w:p>
        </w:tc>
      </w:tr>
      <w:tr w:rsidR="00B92C8B" w14:paraId="4AC676CE" w14:textId="77777777" w:rsidTr="00D353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6" w:type="dxa"/>
          </w:tcPr>
          <w:p w14:paraId="7497B116" w14:textId="2C741667" w:rsidR="00B92C8B" w:rsidRDefault="00B92C8B" w:rsidP="00996655">
            <w:pPr>
              <w:rPr>
                <w:lang w:eastAsia="en-AU"/>
              </w:rPr>
            </w:pPr>
            <w:r>
              <w:rPr>
                <w:lang w:eastAsia="en-AU"/>
              </w:rPr>
              <w:t>SHAPE</w:t>
            </w:r>
          </w:p>
        </w:tc>
        <w:tc>
          <w:tcPr>
            <w:tcW w:w="3436" w:type="dxa"/>
          </w:tcPr>
          <w:p w14:paraId="7A7197EB" w14:textId="6B8A4B70" w:rsidR="00B92C8B" w:rsidRDefault="00B92C8B" w:rsidP="00996655">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Polygon</w:t>
            </w:r>
          </w:p>
        </w:tc>
        <w:tc>
          <w:tcPr>
            <w:tcW w:w="3436" w:type="dxa"/>
          </w:tcPr>
          <w:p w14:paraId="72DE072E" w14:textId="1692B956" w:rsidR="00B92C8B" w:rsidRDefault="0055666D" w:rsidP="00996655">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ESRI</w:t>
            </w:r>
          </w:p>
        </w:tc>
      </w:tr>
      <w:tr w:rsidR="00B92C8B" w14:paraId="4AB688E3" w14:textId="77777777" w:rsidTr="00D35355">
        <w:tc>
          <w:tcPr>
            <w:cnfStyle w:val="001000000000" w:firstRow="0" w:lastRow="0" w:firstColumn="1" w:lastColumn="0" w:oddVBand="0" w:evenVBand="0" w:oddHBand="0" w:evenHBand="0" w:firstRowFirstColumn="0" w:firstRowLastColumn="0" w:lastRowFirstColumn="0" w:lastRowLastColumn="0"/>
            <w:tcW w:w="3436" w:type="dxa"/>
          </w:tcPr>
          <w:p w14:paraId="3AC8A9DB" w14:textId="6C940513" w:rsidR="00B92C8B" w:rsidRDefault="00B92C8B" w:rsidP="00B92C8B">
            <w:pPr>
              <w:rPr>
                <w:lang w:eastAsia="en-AU"/>
              </w:rPr>
            </w:pPr>
            <w:r>
              <w:rPr>
                <w:lang w:eastAsia="en-AU"/>
              </w:rPr>
              <w:t>site_key</w:t>
            </w:r>
          </w:p>
        </w:tc>
        <w:tc>
          <w:tcPr>
            <w:tcW w:w="3436" w:type="dxa"/>
          </w:tcPr>
          <w:p w14:paraId="3F291B6A" w14:textId="66329B91" w:rsidR="00B92C8B" w:rsidRDefault="00B92C8B" w:rsidP="00996655">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Text (100)</w:t>
            </w:r>
          </w:p>
        </w:tc>
        <w:tc>
          <w:tcPr>
            <w:tcW w:w="3436" w:type="dxa"/>
          </w:tcPr>
          <w:p w14:paraId="270D77B8" w14:textId="6C84CA56" w:rsidR="000819CF" w:rsidRDefault="006A1BE1" w:rsidP="000819CF">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Centroid y with negative and decimal place removed, x centroid with decimal place removed, site, date.</w:t>
            </w:r>
          </w:p>
        </w:tc>
      </w:tr>
      <w:tr w:rsidR="00B92C8B" w14:paraId="2E10D8EA" w14:textId="77777777" w:rsidTr="00D353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6" w:type="dxa"/>
          </w:tcPr>
          <w:p w14:paraId="57AE4B66" w14:textId="036C32DC" w:rsidR="00B92C8B" w:rsidRDefault="00B92C8B" w:rsidP="00996655">
            <w:pPr>
              <w:rPr>
                <w:lang w:eastAsia="en-AU"/>
              </w:rPr>
            </w:pPr>
            <w:r>
              <w:rPr>
                <w:lang w:eastAsia="en-AU"/>
              </w:rPr>
              <w:t>site</w:t>
            </w:r>
          </w:p>
        </w:tc>
        <w:tc>
          <w:tcPr>
            <w:tcW w:w="3436" w:type="dxa"/>
          </w:tcPr>
          <w:p w14:paraId="548F6736" w14:textId="1176C0DB" w:rsidR="00B92C8B" w:rsidRDefault="00B92C8B" w:rsidP="00996655">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Text (5)</w:t>
            </w:r>
          </w:p>
        </w:tc>
        <w:tc>
          <w:tcPr>
            <w:tcW w:w="3436" w:type="dxa"/>
          </w:tcPr>
          <w:p w14:paraId="1C7776AF" w14:textId="373B95FC" w:rsidR="00B92C8B" w:rsidRDefault="0055666D" w:rsidP="00996655">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Site name (3 Characters 2 digits)</w:t>
            </w:r>
          </w:p>
        </w:tc>
      </w:tr>
      <w:tr w:rsidR="00B92C8B" w14:paraId="6817F293" w14:textId="77777777" w:rsidTr="00D35355">
        <w:tc>
          <w:tcPr>
            <w:cnfStyle w:val="001000000000" w:firstRow="0" w:lastRow="0" w:firstColumn="1" w:lastColumn="0" w:oddVBand="0" w:evenVBand="0" w:oddHBand="0" w:evenHBand="0" w:firstRowFirstColumn="0" w:firstRowLastColumn="0" w:lastRowFirstColumn="0" w:lastRowLastColumn="0"/>
            <w:tcW w:w="3436" w:type="dxa"/>
          </w:tcPr>
          <w:p w14:paraId="575E4B78" w14:textId="5496A6BF" w:rsidR="00B92C8B" w:rsidRDefault="0055666D" w:rsidP="00996655">
            <w:pPr>
              <w:rPr>
                <w:lang w:eastAsia="en-AU"/>
              </w:rPr>
            </w:pPr>
            <w:r>
              <w:rPr>
                <w:lang w:eastAsia="en-AU"/>
              </w:rPr>
              <w:t>f</w:t>
            </w:r>
            <w:r w:rsidR="00B92C8B">
              <w:rPr>
                <w:lang w:eastAsia="en-AU"/>
              </w:rPr>
              <w:t>light_date</w:t>
            </w:r>
          </w:p>
        </w:tc>
        <w:tc>
          <w:tcPr>
            <w:tcW w:w="3436" w:type="dxa"/>
          </w:tcPr>
          <w:p w14:paraId="578218DA" w14:textId="0906907A" w:rsidR="00B92C8B" w:rsidRDefault="00B92C8B" w:rsidP="00996655">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Date (American format)</w:t>
            </w:r>
          </w:p>
        </w:tc>
        <w:tc>
          <w:tcPr>
            <w:tcW w:w="3436" w:type="dxa"/>
          </w:tcPr>
          <w:p w14:paraId="3500505E" w14:textId="24928051" w:rsidR="00B92C8B" w:rsidRDefault="0055666D" w:rsidP="00996655">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UAV capture date YYYYMMDD</w:t>
            </w:r>
          </w:p>
        </w:tc>
      </w:tr>
      <w:tr w:rsidR="00B92C8B" w14:paraId="579A3FF0" w14:textId="77777777" w:rsidTr="00D353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6" w:type="dxa"/>
          </w:tcPr>
          <w:p w14:paraId="79C1D5BA" w14:textId="6F0C13CD" w:rsidR="00B92C8B" w:rsidRDefault="00B92C8B" w:rsidP="00996655">
            <w:pPr>
              <w:rPr>
                <w:lang w:eastAsia="en-AU"/>
              </w:rPr>
            </w:pPr>
            <w:r>
              <w:rPr>
                <w:lang w:eastAsia="en-AU"/>
              </w:rPr>
              <w:t>altitude</w:t>
            </w:r>
          </w:p>
        </w:tc>
        <w:tc>
          <w:tcPr>
            <w:tcW w:w="3436" w:type="dxa"/>
          </w:tcPr>
          <w:p w14:paraId="1C314918" w14:textId="42FD5169" w:rsidR="00B92C8B" w:rsidRDefault="00B92C8B" w:rsidP="00996655">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Short integer</w:t>
            </w:r>
          </w:p>
        </w:tc>
        <w:tc>
          <w:tcPr>
            <w:tcW w:w="3436" w:type="dxa"/>
          </w:tcPr>
          <w:p w14:paraId="29CDCF66" w14:textId="36C38DB5" w:rsidR="00B92C8B" w:rsidRDefault="0055666D" w:rsidP="00996655">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UAV altitude</w:t>
            </w:r>
          </w:p>
        </w:tc>
      </w:tr>
      <w:tr w:rsidR="00B92C8B" w14:paraId="4EED128A" w14:textId="77777777" w:rsidTr="00D35355">
        <w:tc>
          <w:tcPr>
            <w:cnfStyle w:val="001000000000" w:firstRow="0" w:lastRow="0" w:firstColumn="1" w:lastColumn="0" w:oddVBand="0" w:evenVBand="0" w:oddHBand="0" w:evenHBand="0" w:firstRowFirstColumn="0" w:firstRowLastColumn="0" w:lastRowFirstColumn="0" w:lastRowLastColumn="0"/>
            <w:tcW w:w="3436" w:type="dxa"/>
          </w:tcPr>
          <w:p w14:paraId="5393C9C1" w14:textId="2FBAC7FF" w:rsidR="00B92C8B" w:rsidRDefault="00B92C8B" w:rsidP="00996655">
            <w:pPr>
              <w:rPr>
                <w:lang w:eastAsia="en-AU"/>
              </w:rPr>
            </w:pPr>
            <w:r>
              <w:rPr>
                <w:lang w:eastAsia="en-AU"/>
              </w:rPr>
              <w:t>platform</w:t>
            </w:r>
          </w:p>
        </w:tc>
        <w:tc>
          <w:tcPr>
            <w:tcW w:w="3436" w:type="dxa"/>
          </w:tcPr>
          <w:p w14:paraId="67AFDCB5" w14:textId="3DB1CF50" w:rsidR="00B92C8B" w:rsidRDefault="00B92C8B" w:rsidP="00996655">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Text (15)</w:t>
            </w:r>
          </w:p>
        </w:tc>
        <w:tc>
          <w:tcPr>
            <w:tcW w:w="3436" w:type="dxa"/>
          </w:tcPr>
          <w:p w14:paraId="60B305A9" w14:textId="4550AC83" w:rsidR="00B92C8B" w:rsidRDefault="0055666D" w:rsidP="00996655">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UAV platform (</w:t>
            </w:r>
            <w:proofErr w:type="spellStart"/>
            <w:r>
              <w:rPr>
                <w:lang w:eastAsia="en-AU"/>
              </w:rPr>
              <w:t>i.e</w:t>
            </w:r>
            <w:proofErr w:type="spellEnd"/>
            <w:r>
              <w:rPr>
                <w:lang w:eastAsia="en-AU"/>
              </w:rPr>
              <w:t xml:space="preserve"> P402)</w:t>
            </w:r>
          </w:p>
        </w:tc>
      </w:tr>
      <w:tr w:rsidR="00B92C8B" w14:paraId="73DDFEAD" w14:textId="77777777" w:rsidTr="00D353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6" w:type="dxa"/>
          </w:tcPr>
          <w:p w14:paraId="77ED126B" w14:textId="567B3568" w:rsidR="00B92C8B" w:rsidRDefault="00B92C8B" w:rsidP="00996655">
            <w:pPr>
              <w:rPr>
                <w:lang w:eastAsia="en-AU"/>
              </w:rPr>
            </w:pPr>
            <w:r>
              <w:rPr>
                <w:lang w:eastAsia="en-AU"/>
              </w:rPr>
              <w:t>sensor</w:t>
            </w:r>
          </w:p>
        </w:tc>
        <w:tc>
          <w:tcPr>
            <w:tcW w:w="3436" w:type="dxa"/>
          </w:tcPr>
          <w:p w14:paraId="5CE88E5A" w14:textId="08DCBCB4" w:rsidR="00B92C8B" w:rsidRDefault="00B92C8B" w:rsidP="00996655">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Text (15)</w:t>
            </w:r>
          </w:p>
        </w:tc>
        <w:tc>
          <w:tcPr>
            <w:tcW w:w="3436" w:type="dxa"/>
          </w:tcPr>
          <w:p w14:paraId="60A9F9B8" w14:textId="12EBEE86" w:rsidR="00B92C8B" w:rsidRDefault="0055666D" w:rsidP="00996655">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Sensor type (</w:t>
            </w:r>
            <w:proofErr w:type="spellStart"/>
            <w:r>
              <w:rPr>
                <w:lang w:eastAsia="en-AU"/>
              </w:rPr>
              <w:t>i.e</w:t>
            </w:r>
            <w:proofErr w:type="spellEnd"/>
            <w:r>
              <w:rPr>
                <w:lang w:eastAsia="en-AU"/>
              </w:rPr>
              <w:t xml:space="preserve"> </w:t>
            </w:r>
            <w:proofErr w:type="spellStart"/>
            <w:r>
              <w:rPr>
                <w:lang w:eastAsia="en-AU"/>
              </w:rPr>
              <w:t>MicaSense</w:t>
            </w:r>
            <w:proofErr w:type="spellEnd"/>
            <w:r>
              <w:rPr>
                <w:lang w:eastAsia="en-AU"/>
              </w:rPr>
              <w:t>-M)</w:t>
            </w:r>
          </w:p>
        </w:tc>
      </w:tr>
      <w:tr w:rsidR="00B92C8B" w14:paraId="73F9708A" w14:textId="77777777" w:rsidTr="00D35355">
        <w:tc>
          <w:tcPr>
            <w:cnfStyle w:val="001000000000" w:firstRow="0" w:lastRow="0" w:firstColumn="1" w:lastColumn="0" w:oddVBand="0" w:evenVBand="0" w:oddHBand="0" w:evenHBand="0" w:firstRowFirstColumn="0" w:firstRowLastColumn="0" w:lastRowFirstColumn="0" w:lastRowLastColumn="0"/>
            <w:tcW w:w="3436" w:type="dxa"/>
          </w:tcPr>
          <w:p w14:paraId="7A902261" w14:textId="7D75F110" w:rsidR="00B92C8B" w:rsidRDefault="00B92C8B" w:rsidP="00996655">
            <w:pPr>
              <w:rPr>
                <w:lang w:eastAsia="en-AU"/>
              </w:rPr>
            </w:pPr>
            <w:r>
              <w:rPr>
                <w:lang w:eastAsia="en-AU"/>
              </w:rPr>
              <w:t>pilot</w:t>
            </w:r>
          </w:p>
        </w:tc>
        <w:tc>
          <w:tcPr>
            <w:tcW w:w="3436" w:type="dxa"/>
          </w:tcPr>
          <w:p w14:paraId="0683D7D5" w14:textId="7FEC6254" w:rsidR="00B92C8B" w:rsidRDefault="00B92C8B" w:rsidP="00996655">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Text (50)</w:t>
            </w:r>
          </w:p>
        </w:tc>
        <w:tc>
          <w:tcPr>
            <w:tcW w:w="3436" w:type="dxa"/>
          </w:tcPr>
          <w:p w14:paraId="0AFBABC6" w14:textId="49DF60B2" w:rsidR="00B92C8B" w:rsidRDefault="0055666D" w:rsidP="0055666D">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Name of pilot (Given name Surname)</w:t>
            </w:r>
          </w:p>
        </w:tc>
      </w:tr>
      <w:tr w:rsidR="00B92C8B" w14:paraId="74E8CC25" w14:textId="77777777" w:rsidTr="00D353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6" w:type="dxa"/>
          </w:tcPr>
          <w:p w14:paraId="72FA6A99" w14:textId="7EE30371" w:rsidR="00B92C8B" w:rsidRDefault="0055666D" w:rsidP="00996655">
            <w:pPr>
              <w:rPr>
                <w:lang w:eastAsia="en-AU"/>
              </w:rPr>
            </w:pPr>
            <w:r>
              <w:rPr>
                <w:lang w:eastAsia="en-AU"/>
              </w:rPr>
              <w:t>p</w:t>
            </w:r>
            <w:r w:rsidR="00B92C8B">
              <w:rPr>
                <w:lang w:eastAsia="en-AU"/>
              </w:rPr>
              <w:t>rocess_date</w:t>
            </w:r>
          </w:p>
        </w:tc>
        <w:tc>
          <w:tcPr>
            <w:tcW w:w="3436" w:type="dxa"/>
          </w:tcPr>
          <w:p w14:paraId="0BD85E41" w14:textId="11BC7765" w:rsidR="00B92C8B" w:rsidRDefault="00B92C8B" w:rsidP="00996655">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Date (American format)</w:t>
            </w:r>
          </w:p>
        </w:tc>
        <w:tc>
          <w:tcPr>
            <w:tcW w:w="3436" w:type="dxa"/>
          </w:tcPr>
          <w:p w14:paraId="06A4A208" w14:textId="738F59A2" w:rsidR="00B92C8B" w:rsidRDefault="0055666D" w:rsidP="00996655">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Date data was processed within Pix4D located on report.</w:t>
            </w:r>
          </w:p>
        </w:tc>
      </w:tr>
      <w:tr w:rsidR="00B92C8B" w14:paraId="03C79DEB" w14:textId="77777777" w:rsidTr="00D35355">
        <w:tc>
          <w:tcPr>
            <w:cnfStyle w:val="001000000000" w:firstRow="0" w:lastRow="0" w:firstColumn="1" w:lastColumn="0" w:oddVBand="0" w:evenVBand="0" w:oddHBand="0" w:evenHBand="0" w:firstRowFirstColumn="0" w:firstRowLastColumn="0" w:lastRowFirstColumn="0" w:lastRowLastColumn="0"/>
            <w:tcW w:w="3436" w:type="dxa"/>
          </w:tcPr>
          <w:p w14:paraId="3187A15F" w14:textId="2398FEBC" w:rsidR="00B92C8B" w:rsidRDefault="0055666D" w:rsidP="00996655">
            <w:pPr>
              <w:rPr>
                <w:lang w:eastAsia="en-AU"/>
              </w:rPr>
            </w:pPr>
            <w:r>
              <w:rPr>
                <w:lang w:eastAsia="en-AU"/>
              </w:rPr>
              <w:t>p</w:t>
            </w:r>
            <w:r w:rsidR="00B92C8B">
              <w:rPr>
                <w:lang w:eastAsia="en-AU"/>
              </w:rPr>
              <w:t>rocess_class</w:t>
            </w:r>
          </w:p>
        </w:tc>
        <w:tc>
          <w:tcPr>
            <w:tcW w:w="3436" w:type="dxa"/>
          </w:tcPr>
          <w:p w14:paraId="3B469526" w14:textId="76C2910F" w:rsidR="00B92C8B" w:rsidRDefault="00B92C8B" w:rsidP="00996655">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Text (50)</w:t>
            </w:r>
          </w:p>
        </w:tc>
        <w:tc>
          <w:tcPr>
            <w:tcW w:w="3436" w:type="dxa"/>
          </w:tcPr>
          <w:p w14:paraId="1DD4B244" w14:textId="726F2150" w:rsidR="00B92C8B" w:rsidRDefault="0055666D" w:rsidP="00996655">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Any specific parameters used for processing or default.</w:t>
            </w:r>
          </w:p>
        </w:tc>
      </w:tr>
      <w:tr w:rsidR="00B92C8B" w14:paraId="50F85E3C" w14:textId="77777777" w:rsidTr="00D353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6" w:type="dxa"/>
          </w:tcPr>
          <w:p w14:paraId="185ED312" w14:textId="42CC2032" w:rsidR="00B92C8B" w:rsidRDefault="00B92C8B" w:rsidP="00996655">
            <w:pPr>
              <w:rPr>
                <w:lang w:eastAsia="en-AU"/>
              </w:rPr>
            </w:pPr>
            <w:r>
              <w:rPr>
                <w:lang w:eastAsia="en-AU"/>
              </w:rPr>
              <w:t>area</w:t>
            </w:r>
          </w:p>
        </w:tc>
        <w:tc>
          <w:tcPr>
            <w:tcW w:w="3436" w:type="dxa"/>
          </w:tcPr>
          <w:p w14:paraId="08D411AA" w14:textId="17C6FB66" w:rsidR="00B92C8B" w:rsidRDefault="0055666D" w:rsidP="00996655">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Double</w:t>
            </w:r>
          </w:p>
        </w:tc>
        <w:tc>
          <w:tcPr>
            <w:tcW w:w="3436" w:type="dxa"/>
          </w:tcPr>
          <w:p w14:paraId="4AB65C1B" w14:textId="46FBB0F0" w:rsidR="00B92C8B" w:rsidRDefault="0055666D" w:rsidP="00996655">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Area of the extent</w:t>
            </w:r>
            <w:r w:rsidR="007667A5">
              <w:rPr>
                <w:lang w:eastAsia="en-AU"/>
              </w:rPr>
              <w:t xml:space="preserve"> (ha) in projected coordinate system GDA 1994 Australia Albers (epsg</w:t>
            </w:r>
            <w:proofErr w:type="gramStart"/>
            <w:r w:rsidR="007667A5">
              <w:rPr>
                <w:lang w:eastAsia="en-AU"/>
              </w:rPr>
              <w:t>:3577</w:t>
            </w:r>
            <w:proofErr w:type="gramEnd"/>
            <w:r w:rsidR="007667A5">
              <w:rPr>
                <w:lang w:eastAsia="en-AU"/>
              </w:rPr>
              <w:t>).</w:t>
            </w:r>
          </w:p>
        </w:tc>
      </w:tr>
      <w:tr w:rsidR="00B92C8B" w14:paraId="490029E9" w14:textId="77777777" w:rsidTr="00D35355">
        <w:tc>
          <w:tcPr>
            <w:cnfStyle w:val="001000000000" w:firstRow="0" w:lastRow="0" w:firstColumn="1" w:lastColumn="0" w:oddVBand="0" w:evenVBand="0" w:oddHBand="0" w:evenHBand="0" w:firstRowFirstColumn="0" w:firstRowLastColumn="0" w:lastRowFirstColumn="0" w:lastRowLastColumn="0"/>
            <w:tcW w:w="3436" w:type="dxa"/>
          </w:tcPr>
          <w:p w14:paraId="28254EC6" w14:textId="327070A7" w:rsidR="00B92C8B" w:rsidRDefault="00B92C8B" w:rsidP="00996655">
            <w:pPr>
              <w:rPr>
                <w:lang w:eastAsia="en-AU"/>
              </w:rPr>
            </w:pPr>
            <w:r>
              <w:rPr>
                <w:lang w:eastAsia="en-AU"/>
              </w:rPr>
              <w:t>directory</w:t>
            </w:r>
          </w:p>
        </w:tc>
        <w:tc>
          <w:tcPr>
            <w:tcW w:w="3436" w:type="dxa"/>
          </w:tcPr>
          <w:p w14:paraId="3A4BBC00" w14:textId="1CC86BC9" w:rsidR="00B92C8B" w:rsidRDefault="0055666D" w:rsidP="00996655">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Text (255)</w:t>
            </w:r>
          </w:p>
        </w:tc>
        <w:tc>
          <w:tcPr>
            <w:tcW w:w="3436" w:type="dxa"/>
          </w:tcPr>
          <w:p w14:paraId="06781D14" w14:textId="37AFD4F2" w:rsidR="00B92C8B" w:rsidRDefault="0055666D" w:rsidP="00996655">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Location of the site directory</w:t>
            </w:r>
          </w:p>
        </w:tc>
      </w:tr>
      <w:tr w:rsidR="00B92C8B" w14:paraId="0C0CB6D5" w14:textId="77777777" w:rsidTr="00D353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6" w:type="dxa"/>
          </w:tcPr>
          <w:p w14:paraId="5DA22D29" w14:textId="300DB105" w:rsidR="00B92C8B" w:rsidRDefault="0055666D" w:rsidP="00996655">
            <w:pPr>
              <w:rPr>
                <w:lang w:eastAsia="en-AU"/>
              </w:rPr>
            </w:pPr>
            <w:r>
              <w:rPr>
                <w:lang w:eastAsia="en-AU"/>
              </w:rPr>
              <w:t>c</w:t>
            </w:r>
            <w:r w:rsidR="00B92C8B">
              <w:rPr>
                <w:lang w:eastAsia="en-AU"/>
              </w:rPr>
              <w:t>ent_y</w:t>
            </w:r>
          </w:p>
        </w:tc>
        <w:tc>
          <w:tcPr>
            <w:tcW w:w="3436" w:type="dxa"/>
          </w:tcPr>
          <w:p w14:paraId="31AB582F" w14:textId="38952A77" w:rsidR="00B92C8B" w:rsidRDefault="0055666D" w:rsidP="00996655">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Double</w:t>
            </w:r>
          </w:p>
        </w:tc>
        <w:tc>
          <w:tcPr>
            <w:tcW w:w="3436" w:type="dxa"/>
          </w:tcPr>
          <w:p w14:paraId="1562D832" w14:textId="34A9DB23" w:rsidR="00B92C8B" w:rsidRDefault="0055666D" w:rsidP="00996655">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Y extent polygon centroid (required for unique identifier)</w:t>
            </w:r>
          </w:p>
        </w:tc>
      </w:tr>
      <w:tr w:rsidR="00B92C8B" w14:paraId="100CAF74" w14:textId="77777777" w:rsidTr="00D35355">
        <w:tc>
          <w:tcPr>
            <w:cnfStyle w:val="001000000000" w:firstRow="0" w:lastRow="0" w:firstColumn="1" w:lastColumn="0" w:oddVBand="0" w:evenVBand="0" w:oddHBand="0" w:evenHBand="0" w:firstRowFirstColumn="0" w:firstRowLastColumn="0" w:lastRowFirstColumn="0" w:lastRowLastColumn="0"/>
            <w:tcW w:w="3436" w:type="dxa"/>
          </w:tcPr>
          <w:p w14:paraId="0E86CE0F" w14:textId="462999C2" w:rsidR="00B92C8B" w:rsidRDefault="0055666D" w:rsidP="00B92C8B">
            <w:pPr>
              <w:rPr>
                <w:lang w:eastAsia="en-AU"/>
              </w:rPr>
            </w:pPr>
            <w:r>
              <w:rPr>
                <w:lang w:eastAsia="en-AU"/>
              </w:rPr>
              <w:t>c</w:t>
            </w:r>
            <w:r w:rsidR="00B92C8B">
              <w:rPr>
                <w:lang w:eastAsia="en-AU"/>
              </w:rPr>
              <w:t>ent_x</w:t>
            </w:r>
          </w:p>
        </w:tc>
        <w:tc>
          <w:tcPr>
            <w:tcW w:w="3436" w:type="dxa"/>
          </w:tcPr>
          <w:p w14:paraId="649BDDD4" w14:textId="34EFCAAC" w:rsidR="00B92C8B" w:rsidRDefault="0055666D" w:rsidP="00996655">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Double</w:t>
            </w:r>
          </w:p>
        </w:tc>
        <w:tc>
          <w:tcPr>
            <w:tcW w:w="3436" w:type="dxa"/>
          </w:tcPr>
          <w:p w14:paraId="4A99F9B0" w14:textId="77391B1A" w:rsidR="00B92C8B" w:rsidRDefault="0055666D" w:rsidP="00996655">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X</w:t>
            </w:r>
            <w:r>
              <w:rPr>
                <w:lang w:eastAsia="en-AU"/>
              </w:rPr>
              <w:t xml:space="preserve"> extent polygon </w:t>
            </w:r>
            <w:r>
              <w:rPr>
                <w:lang w:eastAsia="en-AU"/>
              </w:rPr>
              <w:t>centroid</w:t>
            </w:r>
            <w:r>
              <w:rPr>
                <w:lang w:eastAsia="en-AU"/>
              </w:rPr>
              <w:t xml:space="preserve"> (required for unique identifier)</w:t>
            </w:r>
          </w:p>
        </w:tc>
      </w:tr>
      <w:tr w:rsidR="00B92C8B" w14:paraId="14A1FD11" w14:textId="77777777" w:rsidTr="00D353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6" w:type="dxa"/>
          </w:tcPr>
          <w:p w14:paraId="3D5409FD" w14:textId="4B745E50" w:rsidR="00B92C8B" w:rsidRDefault="00B92C8B" w:rsidP="00B92C8B">
            <w:pPr>
              <w:rPr>
                <w:lang w:eastAsia="en-AU"/>
              </w:rPr>
            </w:pPr>
            <w:r>
              <w:rPr>
                <w:lang w:eastAsia="en-AU"/>
              </w:rPr>
              <w:t>SHAPE_Length</w:t>
            </w:r>
          </w:p>
        </w:tc>
        <w:tc>
          <w:tcPr>
            <w:tcW w:w="3436" w:type="dxa"/>
          </w:tcPr>
          <w:p w14:paraId="5C100D3E" w14:textId="53CC3AF6" w:rsidR="00B92C8B" w:rsidRDefault="0055666D" w:rsidP="00996655">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Double</w:t>
            </w:r>
          </w:p>
        </w:tc>
        <w:tc>
          <w:tcPr>
            <w:tcW w:w="3436" w:type="dxa"/>
          </w:tcPr>
          <w:p w14:paraId="6ED8F7A9" w14:textId="35A3C7F0" w:rsidR="00B92C8B" w:rsidRDefault="0055666D" w:rsidP="00996655">
            <w:pPr>
              <w:cnfStyle w:val="000000010000" w:firstRow="0" w:lastRow="0" w:firstColumn="0" w:lastColumn="0" w:oddVBand="0" w:evenVBand="0" w:oddHBand="0" w:evenHBand="1" w:firstRowFirstColumn="0" w:firstRowLastColumn="0" w:lastRowFirstColumn="0" w:lastRowLastColumn="0"/>
              <w:rPr>
                <w:lang w:eastAsia="en-AU"/>
              </w:rPr>
            </w:pPr>
            <w:r>
              <w:rPr>
                <w:lang w:eastAsia="en-AU"/>
              </w:rPr>
              <w:t>ESRI</w:t>
            </w:r>
          </w:p>
        </w:tc>
      </w:tr>
      <w:tr w:rsidR="00B92C8B" w14:paraId="3959100A" w14:textId="77777777" w:rsidTr="00D35355">
        <w:tc>
          <w:tcPr>
            <w:cnfStyle w:val="001000000000" w:firstRow="0" w:lastRow="0" w:firstColumn="1" w:lastColumn="0" w:oddVBand="0" w:evenVBand="0" w:oddHBand="0" w:evenHBand="0" w:firstRowFirstColumn="0" w:firstRowLastColumn="0" w:lastRowFirstColumn="0" w:lastRowLastColumn="0"/>
            <w:tcW w:w="3436" w:type="dxa"/>
          </w:tcPr>
          <w:p w14:paraId="3F3515F8" w14:textId="599BC6B6" w:rsidR="00B92C8B" w:rsidRDefault="00B92C8B" w:rsidP="00B92C8B">
            <w:pPr>
              <w:rPr>
                <w:lang w:eastAsia="en-AU"/>
              </w:rPr>
            </w:pPr>
            <w:r>
              <w:rPr>
                <w:lang w:eastAsia="en-AU"/>
              </w:rPr>
              <w:t>SHAPE_Area</w:t>
            </w:r>
          </w:p>
        </w:tc>
        <w:tc>
          <w:tcPr>
            <w:tcW w:w="3436" w:type="dxa"/>
          </w:tcPr>
          <w:p w14:paraId="72988EC0" w14:textId="02370633" w:rsidR="00B92C8B" w:rsidRDefault="0055666D" w:rsidP="00996655">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Double</w:t>
            </w:r>
          </w:p>
        </w:tc>
        <w:tc>
          <w:tcPr>
            <w:tcW w:w="3436" w:type="dxa"/>
          </w:tcPr>
          <w:p w14:paraId="61A95CC6" w14:textId="6EAC057C" w:rsidR="00B92C8B" w:rsidRDefault="0055666D" w:rsidP="00996655">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ESRI</w:t>
            </w:r>
          </w:p>
        </w:tc>
      </w:tr>
    </w:tbl>
    <w:p w14:paraId="1454B563" w14:textId="77777777" w:rsidR="00B92C8B" w:rsidRDefault="00B92C8B" w:rsidP="00996655">
      <w:pPr>
        <w:rPr>
          <w:lang w:eastAsia="en-AU"/>
        </w:rPr>
      </w:pPr>
    </w:p>
    <w:p w14:paraId="01FC0510" w14:textId="31E3C95B" w:rsidR="001F2FBA" w:rsidRDefault="00CA6BCC" w:rsidP="00996655">
      <w:pPr>
        <w:rPr>
          <w:lang w:eastAsia="en-AU"/>
        </w:rPr>
      </w:pPr>
      <w:r>
        <w:rPr>
          <w:lang w:eastAsia="en-AU"/>
        </w:rPr>
        <w:t>Instruction for a</w:t>
      </w:r>
      <w:r w:rsidR="001F2FBA">
        <w:rPr>
          <w:lang w:eastAsia="en-AU"/>
        </w:rPr>
        <w:t>ppending</w:t>
      </w:r>
      <w:r w:rsidR="00321AC6">
        <w:rPr>
          <w:lang w:eastAsia="en-AU"/>
        </w:rPr>
        <w:t>\loading</w:t>
      </w:r>
      <w:r w:rsidR="001F2FBA">
        <w:rPr>
          <w:lang w:eastAsia="en-AU"/>
        </w:rPr>
        <w:t xml:space="preserve"> </w:t>
      </w:r>
      <w:r>
        <w:rPr>
          <w:lang w:eastAsia="en-AU"/>
        </w:rPr>
        <w:t xml:space="preserve">a </w:t>
      </w:r>
      <w:r w:rsidR="001F2FBA">
        <w:rPr>
          <w:lang w:eastAsia="en-AU"/>
        </w:rPr>
        <w:t>new UAV extent</w:t>
      </w:r>
      <w:r>
        <w:rPr>
          <w:lang w:eastAsia="en-AU"/>
        </w:rPr>
        <w:t xml:space="preserve"> to </w:t>
      </w:r>
      <w:proofErr w:type="gramStart"/>
      <w:r>
        <w:rPr>
          <w:lang w:eastAsia="en-AU"/>
        </w:rPr>
        <w:t xml:space="preserve">the </w:t>
      </w:r>
      <w:bookmarkStart w:id="2" w:name="_GoBack"/>
      <w:bookmarkEnd w:id="2"/>
      <w:r w:rsidR="001F2FBA">
        <w:rPr>
          <w:lang w:eastAsia="en-AU"/>
        </w:rPr>
        <w:t>.</w:t>
      </w:r>
      <w:proofErr w:type="gramEnd"/>
    </w:p>
    <w:p w14:paraId="1E64E451" w14:textId="77777777" w:rsidR="007667A5" w:rsidRDefault="007667A5" w:rsidP="00C0483C">
      <w:pPr>
        <w:pStyle w:val="ListParagraph"/>
        <w:numPr>
          <w:ilvl w:val="0"/>
          <w:numId w:val="10"/>
        </w:numPr>
        <w:rPr>
          <w:lang w:eastAsia="en-AU"/>
        </w:rPr>
      </w:pPr>
      <w:r>
        <w:rPr>
          <w:lang w:eastAsia="en-AU"/>
        </w:rPr>
        <w:t>Project extent to Geographic Coordinate System: GDA94</w:t>
      </w:r>
    </w:p>
    <w:p w14:paraId="0DB37CB0" w14:textId="5D2EE723" w:rsidR="00B92C8B" w:rsidRDefault="007667A5" w:rsidP="00C0483C">
      <w:pPr>
        <w:pStyle w:val="ListParagraph"/>
        <w:numPr>
          <w:ilvl w:val="0"/>
          <w:numId w:val="10"/>
        </w:numPr>
        <w:rPr>
          <w:lang w:eastAsia="en-AU"/>
        </w:rPr>
      </w:pPr>
      <w:r>
        <w:rPr>
          <w:lang w:eastAsia="en-AU"/>
        </w:rPr>
        <w:t>Calculate area (ha) in projected coordinate reference system GDA 1994 Australia Albers</w:t>
      </w:r>
    </w:p>
    <w:p w14:paraId="34514EB1" w14:textId="3C06A722" w:rsidR="007667A5" w:rsidRDefault="000819CF" w:rsidP="00C0483C">
      <w:pPr>
        <w:pStyle w:val="ListParagraph"/>
        <w:numPr>
          <w:ilvl w:val="0"/>
          <w:numId w:val="10"/>
        </w:numPr>
        <w:rPr>
          <w:lang w:eastAsia="en-AU"/>
        </w:rPr>
      </w:pPr>
      <w:r>
        <w:rPr>
          <w:lang w:eastAsia="en-AU"/>
        </w:rPr>
        <w:t xml:space="preserve">Load new data to </w:t>
      </w:r>
      <w:proofErr w:type="spellStart"/>
      <w:r>
        <w:rPr>
          <w:lang w:eastAsia="en-AU"/>
        </w:rPr>
        <w:t>uav_extent.mbd</w:t>
      </w:r>
      <w:proofErr w:type="spellEnd"/>
    </w:p>
    <w:p w14:paraId="6C4A9555" w14:textId="71983EA9" w:rsidR="000819CF" w:rsidRDefault="000819CF" w:rsidP="00C0483C">
      <w:pPr>
        <w:pStyle w:val="ListParagraph"/>
        <w:numPr>
          <w:ilvl w:val="1"/>
          <w:numId w:val="10"/>
        </w:numPr>
        <w:rPr>
          <w:lang w:eastAsia="en-AU"/>
        </w:rPr>
      </w:pPr>
      <w:r>
        <w:rPr>
          <w:lang w:eastAsia="en-AU"/>
        </w:rPr>
        <w:t>Start editing feature class</w:t>
      </w:r>
    </w:p>
    <w:p w14:paraId="66468B0E" w14:textId="612A660D" w:rsidR="000819CF" w:rsidRDefault="000819CF" w:rsidP="00C0483C">
      <w:pPr>
        <w:pStyle w:val="ListParagraph"/>
        <w:numPr>
          <w:ilvl w:val="1"/>
          <w:numId w:val="10"/>
        </w:numPr>
        <w:rPr>
          <w:lang w:eastAsia="en-AU"/>
        </w:rPr>
      </w:pPr>
      <w:r>
        <w:rPr>
          <w:lang w:eastAsia="en-AU"/>
        </w:rPr>
        <w:lastRenderedPageBreak/>
        <w:t>Load data using the Load Objects tool (</w:t>
      </w:r>
      <w:hyperlink r:id="rId20" w:history="1">
        <w:r w:rsidRPr="000819CF">
          <w:rPr>
            <w:rStyle w:val="Hyperlink"/>
            <w:lang w:eastAsia="en-AU"/>
          </w:rPr>
          <w:t>instructions to add load objects command to ArcMap</w:t>
        </w:r>
      </w:hyperlink>
      <w:r>
        <w:rPr>
          <w:lang w:eastAsia="en-AU"/>
        </w:rPr>
        <w:t xml:space="preserve">). </w:t>
      </w:r>
    </w:p>
    <w:p w14:paraId="24A28469" w14:textId="79829F11" w:rsidR="000819CF" w:rsidRDefault="000819CF" w:rsidP="00C0483C">
      <w:pPr>
        <w:pStyle w:val="ListParagraph"/>
        <w:numPr>
          <w:ilvl w:val="1"/>
          <w:numId w:val="10"/>
        </w:numPr>
        <w:rPr>
          <w:lang w:eastAsia="en-AU"/>
        </w:rPr>
      </w:pPr>
      <w:r>
        <w:rPr>
          <w:lang w:eastAsia="en-AU"/>
        </w:rPr>
        <w:t xml:space="preserve">Update any missing </w:t>
      </w:r>
      <w:r w:rsidR="00321AC6">
        <w:rPr>
          <w:lang w:eastAsia="en-AU"/>
        </w:rPr>
        <w:t>fields</w:t>
      </w:r>
    </w:p>
    <w:p w14:paraId="7ACCDCE5" w14:textId="0A8C60D7" w:rsidR="000819CF" w:rsidRDefault="000819CF" w:rsidP="00C0483C">
      <w:pPr>
        <w:pStyle w:val="ListParagraph"/>
        <w:numPr>
          <w:ilvl w:val="1"/>
          <w:numId w:val="10"/>
        </w:numPr>
        <w:rPr>
          <w:lang w:eastAsia="en-AU"/>
        </w:rPr>
      </w:pPr>
      <w:r>
        <w:rPr>
          <w:lang w:eastAsia="en-AU"/>
        </w:rPr>
        <w:t>Calculate x and y polygon centroid (calculate geometry)</w:t>
      </w:r>
    </w:p>
    <w:p w14:paraId="466BDED6" w14:textId="2CDE0455" w:rsidR="007C65AA" w:rsidRDefault="007C65AA" w:rsidP="00C0483C">
      <w:pPr>
        <w:pStyle w:val="ListParagraph"/>
        <w:numPr>
          <w:ilvl w:val="1"/>
          <w:numId w:val="10"/>
        </w:numPr>
        <w:rPr>
          <w:lang w:eastAsia="en-AU"/>
        </w:rPr>
      </w:pPr>
      <w:r>
        <w:rPr>
          <w:lang w:eastAsia="en-AU"/>
        </w:rPr>
        <w:t>Update unique identifier (site_key) using the following python command using the Filed Calculator.</w:t>
      </w:r>
    </w:p>
    <w:p w14:paraId="49837F4A" w14:textId="77777777" w:rsidR="007C65AA" w:rsidRDefault="007C65AA" w:rsidP="00C0483C">
      <w:pPr>
        <w:pStyle w:val="ListParagraph"/>
        <w:numPr>
          <w:ilvl w:val="2"/>
          <w:numId w:val="10"/>
        </w:numPr>
        <w:rPr>
          <w:lang w:eastAsia="en-AU"/>
        </w:rPr>
      </w:pPr>
      <w:r>
        <w:rPr>
          <w:lang w:eastAsia="en-AU"/>
        </w:rPr>
        <w:t>Set Parser to Python</w:t>
      </w:r>
    </w:p>
    <w:p w14:paraId="5C58FB0E" w14:textId="2DB93D7B" w:rsidR="007C65AA" w:rsidRDefault="007C65AA" w:rsidP="00C0483C">
      <w:pPr>
        <w:pStyle w:val="ListParagraph"/>
        <w:numPr>
          <w:ilvl w:val="2"/>
          <w:numId w:val="10"/>
        </w:numPr>
        <w:rPr>
          <w:lang w:eastAsia="en-AU"/>
        </w:rPr>
      </w:pPr>
      <w:r>
        <w:rPr>
          <w:lang w:eastAsia="en-AU"/>
        </w:rPr>
        <w:t>Press Load…</w:t>
      </w:r>
    </w:p>
    <w:p w14:paraId="7BDCA0AB" w14:textId="1DBA9E69" w:rsidR="007C65AA" w:rsidRDefault="007C65AA" w:rsidP="00C0483C">
      <w:pPr>
        <w:pStyle w:val="ListParagraph"/>
        <w:numPr>
          <w:ilvl w:val="2"/>
          <w:numId w:val="10"/>
        </w:numPr>
        <w:rPr>
          <w:lang w:eastAsia="en-AU"/>
        </w:rPr>
      </w:pPr>
      <w:r>
        <w:rPr>
          <w:lang w:eastAsia="en-AU"/>
        </w:rPr>
        <w:t xml:space="preserve">Navigate to: </w:t>
      </w:r>
      <w:r w:rsidRPr="007C65AA">
        <w:rPr>
          <w:lang w:eastAsia="en-AU"/>
        </w:rPr>
        <w:t>Z:\Scratch\uav\information\uav</w:t>
      </w:r>
      <w:r>
        <w:rPr>
          <w:lang w:eastAsia="en-AU"/>
        </w:rPr>
        <w:t>_extent_site_key_field_calc.cal</w:t>
      </w:r>
    </w:p>
    <w:p w14:paraId="2526BCCB" w14:textId="0E306616" w:rsidR="007C65AA" w:rsidRDefault="007C65AA" w:rsidP="00C0483C">
      <w:pPr>
        <w:pStyle w:val="ListParagraph"/>
        <w:numPr>
          <w:ilvl w:val="2"/>
          <w:numId w:val="10"/>
        </w:numPr>
        <w:ind w:left="1440"/>
        <w:rPr>
          <w:lang w:eastAsia="en-AU"/>
        </w:rPr>
      </w:pPr>
      <w:r>
        <w:rPr>
          <w:lang w:eastAsia="en-AU"/>
        </w:rPr>
        <w:t xml:space="preserve">OR paste in: </w:t>
      </w:r>
      <w:proofErr w:type="spellStart"/>
      <w:proofErr w:type="gramStart"/>
      <w:r w:rsidRPr="007C65AA">
        <w:rPr>
          <w:lang w:eastAsia="en-AU"/>
        </w:rPr>
        <w:t>str</w:t>
      </w:r>
      <w:proofErr w:type="spellEnd"/>
      <w:r w:rsidRPr="007C65AA">
        <w:rPr>
          <w:lang w:eastAsia="en-AU"/>
        </w:rPr>
        <w:t>(</w:t>
      </w:r>
      <w:proofErr w:type="gramEnd"/>
      <w:r w:rsidRPr="007C65AA">
        <w:rPr>
          <w:lang w:eastAsia="en-AU"/>
        </w:rPr>
        <w:t xml:space="preserve"> !CENT_Y!)[1:3] + </w:t>
      </w:r>
      <w:proofErr w:type="spellStart"/>
      <w:proofErr w:type="gramStart"/>
      <w:r w:rsidRPr="007C65AA">
        <w:rPr>
          <w:lang w:eastAsia="en-AU"/>
        </w:rPr>
        <w:t>str</w:t>
      </w:r>
      <w:proofErr w:type="spellEnd"/>
      <w:r w:rsidRPr="007C65AA">
        <w:rPr>
          <w:lang w:eastAsia="en-AU"/>
        </w:rPr>
        <w:t>(</w:t>
      </w:r>
      <w:proofErr w:type="gramEnd"/>
      <w:r w:rsidRPr="007C65AA">
        <w:rPr>
          <w:lang w:eastAsia="en-AU"/>
        </w:rPr>
        <w:t xml:space="preserve"> !CENT_Y!)[4:10] + '00_' + </w:t>
      </w:r>
      <w:proofErr w:type="spellStart"/>
      <w:proofErr w:type="gramStart"/>
      <w:r w:rsidRPr="007C65AA">
        <w:rPr>
          <w:lang w:eastAsia="en-AU"/>
        </w:rPr>
        <w:t>str</w:t>
      </w:r>
      <w:proofErr w:type="spellEnd"/>
      <w:r w:rsidRPr="007C65AA">
        <w:rPr>
          <w:lang w:eastAsia="en-AU"/>
        </w:rPr>
        <w:t>(</w:t>
      </w:r>
      <w:proofErr w:type="gramEnd"/>
      <w:r w:rsidRPr="007C65AA">
        <w:rPr>
          <w:lang w:eastAsia="en-AU"/>
        </w:rPr>
        <w:t xml:space="preserve"> !CENT_X!)[0:3] + </w:t>
      </w:r>
      <w:proofErr w:type="spellStart"/>
      <w:proofErr w:type="gramStart"/>
      <w:r w:rsidRPr="007C65AA">
        <w:rPr>
          <w:lang w:eastAsia="en-AU"/>
        </w:rPr>
        <w:t>str</w:t>
      </w:r>
      <w:proofErr w:type="spellEnd"/>
      <w:r w:rsidRPr="007C65AA">
        <w:rPr>
          <w:lang w:eastAsia="en-AU"/>
        </w:rPr>
        <w:t>(</w:t>
      </w:r>
      <w:proofErr w:type="gramEnd"/>
      <w:r w:rsidRPr="007C65AA">
        <w:rPr>
          <w:lang w:eastAsia="en-AU"/>
        </w:rPr>
        <w:t xml:space="preserve"> !CENT_X!)[4:11] + '_' +</w:t>
      </w:r>
      <w:proofErr w:type="spellStart"/>
      <w:proofErr w:type="gramStart"/>
      <w:r w:rsidRPr="007C65AA">
        <w:rPr>
          <w:lang w:eastAsia="en-AU"/>
        </w:rPr>
        <w:t>str</w:t>
      </w:r>
      <w:proofErr w:type="spellEnd"/>
      <w:r w:rsidRPr="007C65AA">
        <w:rPr>
          <w:lang w:eastAsia="en-AU"/>
        </w:rPr>
        <w:t>(</w:t>
      </w:r>
      <w:proofErr w:type="gramEnd"/>
      <w:r w:rsidRPr="007C65AA">
        <w:rPr>
          <w:lang w:eastAsia="en-AU"/>
        </w:rPr>
        <w:t xml:space="preserve"> !SITE! ) + '_' + </w:t>
      </w:r>
      <w:proofErr w:type="spellStart"/>
      <w:proofErr w:type="gramStart"/>
      <w:r w:rsidRPr="007C65AA">
        <w:rPr>
          <w:lang w:eastAsia="en-AU"/>
        </w:rPr>
        <w:t>str</w:t>
      </w:r>
      <w:proofErr w:type="spellEnd"/>
      <w:r w:rsidRPr="007C65AA">
        <w:rPr>
          <w:lang w:eastAsia="en-AU"/>
        </w:rPr>
        <w:t>(</w:t>
      </w:r>
      <w:proofErr w:type="gramEnd"/>
      <w:r w:rsidRPr="007C65AA">
        <w:rPr>
          <w:lang w:eastAsia="en-AU"/>
        </w:rPr>
        <w:t xml:space="preserve"> !DATE_FLT!)</w:t>
      </w:r>
    </w:p>
    <w:p w14:paraId="183533C5" w14:textId="0CA4A4F6" w:rsidR="007C65AA" w:rsidRDefault="007C65AA" w:rsidP="007C65AA">
      <w:pPr>
        <w:pStyle w:val="ListParagraph"/>
        <w:ind w:left="1440"/>
        <w:rPr>
          <w:lang w:eastAsia="en-AU"/>
        </w:rPr>
      </w:pPr>
      <w:r>
        <w:rPr>
          <w:noProof/>
          <w:lang w:val="en-US"/>
        </w:rPr>
        <w:drawing>
          <wp:inline distT="0" distB="0" distL="0" distR="0" wp14:anchorId="27EE347B" wp14:editId="5D3A6E17">
            <wp:extent cx="3703320" cy="4427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9169" cy="4445991"/>
                    </a:xfrm>
                    <a:prstGeom prst="rect">
                      <a:avLst/>
                    </a:prstGeom>
                  </pic:spPr>
                </pic:pic>
              </a:graphicData>
            </a:graphic>
          </wp:inline>
        </w:drawing>
      </w:r>
    </w:p>
    <w:p w14:paraId="23592B97" w14:textId="7C974746" w:rsidR="007C65AA" w:rsidRDefault="007C65AA" w:rsidP="00C0483C">
      <w:pPr>
        <w:pStyle w:val="ListParagraph"/>
        <w:numPr>
          <w:ilvl w:val="0"/>
          <w:numId w:val="10"/>
        </w:numPr>
        <w:rPr>
          <w:lang w:eastAsia="en-AU"/>
        </w:rPr>
      </w:pPr>
      <w:r>
        <w:rPr>
          <w:lang w:eastAsia="en-AU"/>
        </w:rPr>
        <w:t>Save edits</w:t>
      </w:r>
    </w:p>
    <w:p w14:paraId="5296560B" w14:textId="7E3A2213" w:rsidR="007C65AA" w:rsidRDefault="007C65AA" w:rsidP="00C0483C">
      <w:pPr>
        <w:pStyle w:val="ListParagraph"/>
        <w:numPr>
          <w:ilvl w:val="0"/>
          <w:numId w:val="10"/>
        </w:numPr>
        <w:rPr>
          <w:lang w:eastAsia="en-AU"/>
        </w:rPr>
      </w:pPr>
      <w:r>
        <w:rPr>
          <w:lang w:eastAsia="en-AU"/>
        </w:rPr>
        <w:t>Stop editing.</w:t>
      </w:r>
    </w:p>
    <w:p w14:paraId="11E2783F" w14:textId="0BEFD289" w:rsidR="000819CF" w:rsidRPr="00996655" w:rsidRDefault="000819CF" w:rsidP="007C65AA">
      <w:pPr>
        <w:pStyle w:val="ListParagraph"/>
        <w:ind w:left="1440"/>
        <w:rPr>
          <w:lang w:eastAsia="en-AU"/>
        </w:rPr>
      </w:pPr>
    </w:p>
    <w:sectPr w:rsidR="000819CF" w:rsidRPr="00996655" w:rsidSect="00CC571B">
      <w:headerReference w:type="default" r:id="rId22"/>
      <w:footerReference w:type="default" r:id="rId23"/>
      <w:headerReference w:type="first" r:id="rId24"/>
      <w:footerReference w:type="first" r:id="rId25"/>
      <w:pgSz w:w="11906" w:h="16838" w:code="9"/>
      <w:pgMar w:top="794" w:right="794" w:bottom="794" w:left="794" w:header="794" w:footer="79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65849" w14:textId="77777777" w:rsidR="005D7489" w:rsidRDefault="005D7489" w:rsidP="007332FF">
      <w:r>
        <w:separator/>
      </w:r>
    </w:p>
  </w:endnote>
  <w:endnote w:type="continuationSeparator" w:id="0">
    <w:p w14:paraId="40AFF7F5" w14:textId="77777777" w:rsidR="005D7489" w:rsidRDefault="005D7489" w:rsidP="00733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Lato Semibold">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4E9D0" w14:textId="77777777" w:rsidR="00996655" w:rsidRDefault="00996655" w:rsidP="00996655">
    <w:pPr>
      <w:spacing w:after="0"/>
    </w:pPr>
  </w:p>
  <w:tbl>
    <w:tblPr>
      <w:tblW w:w="10318" w:type="dxa"/>
      <w:tblBorders>
        <w:top w:val="single" w:sz="4" w:space="0" w:color="auto"/>
      </w:tblBorders>
      <w:tblCellMar>
        <w:left w:w="0" w:type="dxa"/>
        <w:right w:w="0" w:type="dxa"/>
      </w:tblCellMar>
      <w:tblLook w:val="04A0" w:firstRow="1" w:lastRow="0" w:firstColumn="1" w:lastColumn="0" w:noHBand="0" w:noVBand="1"/>
      <w:tblDescription w:val="Footer area"/>
    </w:tblPr>
    <w:tblGrid>
      <w:gridCol w:w="10318"/>
    </w:tblGrid>
    <w:tr w:rsidR="00996655" w:rsidRPr="00132658" w14:paraId="6A4AF1F0" w14:textId="77777777" w:rsidTr="001D258A">
      <w:trPr>
        <w:cantSplit/>
        <w:trHeight w:hRule="exact" w:val="567"/>
      </w:trPr>
      <w:tc>
        <w:tcPr>
          <w:tcW w:w="10318" w:type="dxa"/>
          <w:vAlign w:val="bottom"/>
        </w:tcPr>
        <w:p w14:paraId="2AEA9666" w14:textId="77777777" w:rsidR="00996655" w:rsidRPr="00750D2F" w:rsidRDefault="00996655" w:rsidP="00996655">
          <w:pPr>
            <w:spacing w:after="0"/>
            <w:rPr>
              <w:rStyle w:val="PageNumber"/>
            </w:rPr>
          </w:pPr>
          <w:r w:rsidRPr="00750D2F">
            <w:rPr>
              <w:rStyle w:val="PageNumber"/>
            </w:rPr>
            <w:t xml:space="preserve">Department of </w:t>
          </w:r>
          <w:sdt>
            <w:sdtPr>
              <w:rPr>
                <w:rStyle w:val="PageNumber"/>
                <w:b/>
              </w:rPr>
              <w:alias w:val="Company"/>
              <w:tag w:val=""/>
              <w:id w:val="310921806"/>
              <w:placeholder>
                <w:docPart w:val="C4A06ED64EC347218C8B8DA15E7EB004"/>
              </w:placeholder>
              <w:dataBinding w:prefixMappings="xmlns:ns0='http://schemas.openxmlformats.org/officeDocument/2006/extended-properties' " w:xpath="/ns0:Properties[1]/ns0:Company[1]" w:storeItemID="{6668398D-A668-4E3E-A5EB-62B293D839F1}"/>
              <w15:color w:val="000000"/>
              <w:text w:multiLine="1"/>
            </w:sdtPr>
            <w:sdtEndPr>
              <w:rPr>
                <w:rStyle w:val="PageNumber"/>
              </w:rPr>
            </w:sdtEndPr>
            <w:sdtContent>
              <w:r w:rsidR="00592E78" w:rsidRPr="00750D2F">
                <w:rPr>
                  <w:rStyle w:val="PageNumber"/>
                  <w:b/>
                </w:rPr>
                <w:t>&lt;NAME&gt;</w:t>
              </w:r>
            </w:sdtContent>
          </w:sdt>
          <w:r w:rsidR="00592E78" w:rsidRPr="00750D2F">
            <w:rPr>
              <w:rStyle w:val="PageNumber"/>
            </w:rPr>
            <w:t xml:space="preserve"> - optional</w:t>
          </w:r>
        </w:p>
        <w:p w14:paraId="049885A0" w14:textId="2E6D59D8" w:rsidR="00996655" w:rsidRPr="00AC4488" w:rsidRDefault="00996655" w:rsidP="00996655">
          <w:pPr>
            <w:spacing w:after="0"/>
            <w:rPr>
              <w:rStyle w:val="PageNumber"/>
            </w:rPr>
          </w:pPr>
          <w:r w:rsidRPr="00AC4488">
            <w:rPr>
              <w:rStyle w:val="PageNumber"/>
            </w:rPr>
            <w:t xml:space="preserve">Page </w:t>
          </w:r>
          <w:r w:rsidRPr="00AC4488">
            <w:rPr>
              <w:rStyle w:val="PageNumber"/>
            </w:rPr>
            <w:fldChar w:fldCharType="begin"/>
          </w:r>
          <w:r w:rsidRPr="00AC4488">
            <w:rPr>
              <w:rStyle w:val="PageNumber"/>
            </w:rPr>
            <w:instrText xml:space="preserve"> PAGE  \* Arabic  \* MERGEFORMAT </w:instrText>
          </w:r>
          <w:r w:rsidRPr="00AC4488">
            <w:rPr>
              <w:rStyle w:val="PageNumber"/>
            </w:rPr>
            <w:fldChar w:fldCharType="separate"/>
          </w:r>
          <w:r w:rsidR="00705F91">
            <w:rPr>
              <w:rStyle w:val="PageNumber"/>
              <w:noProof/>
            </w:rPr>
            <w:t>6</w:t>
          </w:r>
          <w:r w:rsidRPr="00AC4488">
            <w:rPr>
              <w:rStyle w:val="PageNumber"/>
            </w:rPr>
            <w:fldChar w:fldCharType="end"/>
          </w:r>
          <w:r w:rsidRPr="00AC4488">
            <w:rPr>
              <w:rStyle w:val="PageNumber"/>
            </w:rPr>
            <w:t xml:space="preserve"> of </w:t>
          </w:r>
          <w:r w:rsidRPr="00AC4488">
            <w:rPr>
              <w:rStyle w:val="PageNumber"/>
            </w:rPr>
            <w:fldChar w:fldCharType="begin"/>
          </w:r>
          <w:r w:rsidRPr="00AC4488">
            <w:rPr>
              <w:rStyle w:val="PageNumber"/>
            </w:rPr>
            <w:instrText xml:space="preserve"> NUMPAGES  \* Arabic  \* MERGEFORMAT </w:instrText>
          </w:r>
          <w:r w:rsidRPr="00AC4488">
            <w:rPr>
              <w:rStyle w:val="PageNumber"/>
            </w:rPr>
            <w:fldChar w:fldCharType="separate"/>
          </w:r>
          <w:r w:rsidR="00705F91">
            <w:rPr>
              <w:rStyle w:val="PageNumber"/>
              <w:noProof/>
            </w:rPr>
            <w:t>6</w:t>
          </w:r>
          <w:r w:rsidRPr="00AC4488">
            <w:rPr>
              <w:rStyle w:val="PageNumber"/>
            </w:rPr>
            <w:fldChar w:fldCharType="end"/>
          </w:r>
        </w:p>
      </w:tc>
    </w:tr>
  </w:tbl>
  <w:p w14:paraId="58306179" w14:textId="77777777" w:rsidR="00CA36A0" w:rsidRPr="00996655" w:rsidRDefault="00CA36A0" w:rsidP="00996655">
    <w:pPr>
      <w:pStyle w:val="Hidden"/>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C9663" w14:textId="77777777" w:rsidR="00D15D88" w:rsidRDefault="00D15D88" w:rsidP="00C0326E">
    <w:pPr>
      <w:spacing w:after="0"/>
    </w:pPr>
  </w:p>
  <w:p w14:paraId="39522B2F" w14:textId="77777777" w:rsidR="00996655" w:rsidRDefault="00996655" w:rsidP="00996655">
    <w:pPr>
      <w:pStyle w:val="Hidden"/>
    </w:pPr>
  </w:p>
  <w:tbl>
    <w:tblPr>
      <w:tblW w:w="10318" w:type="dxa"/>
      <w:tblBorders>
        <w:top w:val="single" w:sz="4" w:space="0" w:color="auto"/>
      </w:tblBorders>
      <w:tblLayout w:type="fixed"/>
      <w:tblCellMar>
        <w:left w:w="0" w:type="dxa"/>
        <w:right w:w="0" w:type="dxa"/>
      </w:tblCellMar>
      <w:tblLook w:val="04A0" w:firstRow="1" w:lastRow="0" w:firstColumn="1" w:lastColumn="0" w:noHBand="0" w:noVBand="1"/>
      <w:tblDescription w:val="Footer area"/>
    </w:tblPr>
    <w:tblGrid>
      <w:gridCol w:w="7767"/>
      <w:gridCol w:w="2551"/>
    </w:tblGrid>
    <w:tr w:rsidR="00C0326E" w:rsidRPr="00132658" w14:paraId="059C23F7" w14:textId="77777777" w:rsidTr="008921B4">
      <w:trPr>
        <w:cantSplit/>
        <w:trHeight w:hRule="exact" w:val="1134"/>
      </w:trPr>
      <w:tc>
        <w:tcPr>
          <w:tcW w:w="7767" w:type="dxa"/>
          <w:vAlign w:val="bottom"/>
        </w:tcPr>
        <w:p w14:paraId="204F6E09" w14:textId="31A6913F" w:rsidR="00901430" w:rsidRPr="00901430" w:rsidRDefault="006A1BE1" w:rsidP="00C0326E">
          <w:pPr>
            <w:spacing w:after="0"/>
            <w:rPr>
              <w:rStyle w:val="PageNumber"/>
            </w:rPr>
          </w:pPr>
          <w:r>
            <w:rPr>
              <w:rStyle w:val="PageNumber"/>
            </w:rPr>
            <w:t>Department of Environment, Parks and Water Security – Rangelands Division</w:t>
          </w:r>
        </w:p>
        <w:p w14:paraId="223D1F72" w14:textId="6BD785F6" w:rsidR="00C0326E" w:rsidRPr="00CE30CF" w:rsidRDefault="00C0326E" w:rsidP="00C0326E">
          <w:pPr>
            <w:spacing w:after="0"/>
            <w:rPr>
              <w:rStyle w:val="PageNumber"/>
            </w:rPr>
          </w:pPr>
          <w:r w:rsidRPr="00CE30CF">
            <w:rPr>
              <w:rStyle w:val="PageNumber"/>
            </w:rPr>
            <w:t xml:space="preserve">Page </w:t>
          </w:r>
          <w:r w:rsidRPr="00CE30CF">
            <w:rPr>
              <w:rStyle w:val="PageNumber"/>
            </w:rPr>
            <w:fldChar w:fldCharType="begin"/>
          </w:r>
          <w:r w:rsidRPr="00CE30CF">
            <w:rPr>
              <w:rStyle w:val="PageNumber"/>
            </w:rPr>
            <w:instrText xml:space="preserve"> PAGE  \* Arabic  \* MERGEFORMAT </w:instrText>
          </w:r>
          <w:r w:rsidRPr="00CE30CF">
            <w:rPr>
              <w:rStyle w:val="PageNumber"/>
            </w:rPr>
            <w:fldChar w:fldCharType="separate"/>
          </w:r>
          <w:r w:rsidR="00705F91">
            <w:rPr>
              <w:rStyle w:val="PageNumber"/>
              <w:noProof/>
            </w:rPr>
            <w:t>1</w:t>
          </w:r>
          <w:r w:rsidRPr="00CE30CF">
            <w:rPr>
              <w:rStyle w:val="PageNumber"/>
            </w:rPr>
            <w:fldChar w:fldCharType="end"/>
          </w:r>
          <w:r w:rsidRPr="00CE30CF">
            <w:rPr>
              <w:rStyle w:val="PageNumber"/>
            </w:rPr>
            <w:t xml:space="preserve"> of </w:t>
          </w:r>
          <w:r w:rsidRPr="00CE30CF">
            <w:rPr>
              <w:rStyle w:val="PageNumber"/>
            </w:rPr>
            <w:fldChar w:fldCharType="begin"/>
          </w:r>
          <w:r w:rsidRPr="00CE30CF">
            <w:rPr>
              <w:rStyle w:val="PageNumber"/>
            </w:rPr>
            <w:instrText xml:space="preserve"> NUMPAGES  \* Arabic  \* MERGEFORMAT </w:instrText>
          </w:r>
          <w:r w:rsidRPr="00CE30CF">
            <w:rPr>
              <w:rStyle w:val="PageNumber"/>
            </w:rPr>
            <w:fldChar w:fldCharType="separate"/>
          </w:r>
          <w:r w:rsidR="00705F91">
            <w:rPr>
              <w:rStyle w:val="PageNumber"/>
              <w:noProof/>
            </w:rPr>
            <w:t>6</w:t>
          </w:r>
          <w:r w:rsidRPr="00CE30CF">
            <w:rPr>
              <w:rStyle w:val="PageNumber"/>
            </w:rPr>
            <w:fldChar w:fldCharType="end"/>
          </w:r>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tc>
      <w:tc>
        <w:tcPr>
          <w:tcW w:w="2551" w:type="dxa"/>
          <w:vAlign w:val="bottom"/>
        </w:tcPr>
        <w:p w14:paraId="1DEC1987" w14:textId="77777777" w:rsidR="00C0326E" w:rsidRPr="001E14EB" w:rsidRDefault="00C0326E" w:rsidP="00C0326E">
          <w:pPr>
            <w:spacing w:after="0"/>
            <w:jc w:val="right"/>
          </w:pPr>
          <w:r>
            <w:rPr>
              <w:noProof/>
              <w:lang w:val="en-US"/>
            </w:rPr>
            <w:drawing>
              <wp:inline distT="0" distB="0" distL="0" distR="0" wp14:anchorId="5B49F80E" wp14:editId="3FBE0D9F">
                <wp:extent cx="1572479" cy="561600"/>
                <wp:effectExtent l="0" t="0" r="8890" b="0"/>
                <wp:docPr id="9" name="Picture 9" descr="Northern Territory 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tgcentral.nt.gov.au/sites/files/uploads/images/dcm/logos/ntg-logo/ntg-primary-cmyk.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72479" cy="561600"/>
                        </a:xfrm>
                        <a:prstGeom prst="rect">
                          <a:avLst/>
                        </a:prstGeom>
                        <a:noFill/>
                        <a:ln>
                          <a:noFill/>
                        </a:ln>
                      </pic:spPr>
                    </pic:pic>
                  </a:graphicData>
                </a:graphic>
              </wp:inline>
            </w:drawing>
          </w:r>
          <w:r w:rsidRPr="00785C24">
            <w:rPr>
              <w:rStyle w:val="PageNumber"/>
              <w:noProof/>
              <w:lang w:eastAsia="en-AU"/>
            </w:rPr>
            <w:t xml:space="preserve"> </w:t>
          </w:r>
        </w:p>
      </w:tc>
    </w:tr>
  </w:tbl>
  <w:p w14:paraId="521C7EFD" w14:textId="77777777" w:rsidR="00EF7362" w:rsidRPr="00661BE1" w:rsidRDefault="00EF7362" w:rsidP="00D15D88">
    <w:pPr>
      <w:pStyle w:val="Hidden"/>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62510" w14:textId="77777777" w:rsidR="005D7489" w:rsidRDefault="005D7489" w:rsidP="007332FF">
      <w:r>
        <w:separator/>
      </w:r>
    </w:p>
  </w:footnote>
  <w:footnote w:type="continuationSeparator" w:id="0">
    <w:p w14:paraId="5AC1E76F" w14:textId="77777777" w:rsidR="005D7489" w:rsidRDefault="005D7489" w:rsidP="007332FF">
      <w:r>
        <w:continuationSeparator/>
      </w:r>
    </w:p>
  </w:footnote>
  <w:footnote w:id="1">
    <w:p w14:paraId="4F8FD958" w14:textId="2F6362D1" w:rsidR="00883AB9" w:rsidRPr="00883AB9" w:rsidRDefault="00883AB9">
      <w:pPr>
        <w:pStyle w:val="FootnoteText"/>
        <w:rPr>
          <w:lang w:val="en-US"/>
        </w:rPr>
      </w:pPr>
      <w:r>
        <w:rPr>
          <w:rStyle w:val="FootnoteReference"/>
        </w:rPr>
        <w:footnoteRef/>
      </w:r>
      <w:r>
        <w:t xml:space="preserve"> Update notebook location</w:t>
      </w:r>
    </w:p>
  </w:footnote>
  <w:footnote w:id="2">
    <w:p w14:paraId="62B2097B" w14:textId="6CB2747C" w:rsidR="00912DC1" w:rsidRPr="00912DC1" w:rsidRDefault="00912DC1">
      <w:pPr>
        <w:pStyle w:val="FootnoteText"/>
        <w:rPr>
          <w:lang w:val="en-US"/>
        </w:rPr>
      </w:pPr>
      <w:r>
        <w:rPr>
          <w:rStyle w:val="FootnoteReference"/>
        </w:rPr>
        <w:footnoteRef/>
      </w:r>
      <w:r>
        <w:t xml:space="preserve"> </w:t>
      </w:r>
      <w:r w:rsidRPr="00912DC1">
        <w:t>"Z:\Scratch\uav\information\uav_image_nomenclature.docx"</w:t>
      </w:r>
    </w:p>
  </w:footnote>
  <w:footnote w:id="3">
    <w:p w14:paraId="6D14B46E" w14:textId="70CB9892" w:rsidR="00912DC1" w:rsidRPr="00912DC1" w:rsidRDefault="00912DC1">
      <w:pPr>
        <w:pStyle w:val="FootnoteText"/>
        <w:rPr>
          <w:lang w:val="en-US"/>
        </w:rPr>
      </w:pPr>
      <w:r>
        <w:rPr>
          <w:rStyle w:val="FootnoteReference"/>
        </w:rPr>
        <w:footnoteRef/>
      </w:r>
      <w:r>
        <w:t xml:space="preserve"> </w:t>
      </w:r>
      <w:r w:rsidRPr="00912DC1">
        <w:t>"Z:\Scratch\uav\information\uav_image_nomenclature_tag_list.xlsx"</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F558B" w14:textId="60B18263" w:rsidR="00983000" w:rsidRPr="00162207" w:rsidRDefault="00705F91" w:rsidP="00996655">
    <w:pPr>
      <w:pStyle w:val="Header"/>
      <w:tabs>
        <w:tab w:val="clear" w:pos="9638"/>
        <w:tab w:val="right" w:pos="10318"/>
      </w:tabs>
      <w:jc w:val="right"/>
    </w:pPr>
    <w:sdt>
      <w:sdtPr>
        <w:alias w:val="Title"/>
        <w:tag w:val="Title"/>
        <w:id w:val="-1014609639"/>
        <w:lock w:val="sdtLocked"/>
        <w:dataBinding w:prefixMappings="xmlns:ns0='http://purl.org/dc/elements/1.1/' xmlns:ns1='http://schemas.openxmlformats.org/package/2006/metadata/core-properties' " w:xpath="/ns1:coreProperties[1]/ns0:title[1]" w:storeItemID="{6C3C8BC8-F283-45AE-878A-BAB7291924A1}"/>
        <w:text/>
      </w:sdtPr>
      <w:sdtEndPr/>
      <w:sdtContent>
        <w:r w:rsidR="00257C8C">
          <w:t>UAV directory data storage</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99257" w14:textId="77777777" w:rsidR="00E908F1" w:rsidRPr="000E3ED2" w:rsidRDefault="00D61FD1" w:rsidP="00EB164C">
    <w:pPr>
      <w:pStyle w:val="Subtitle0"/>
    </w:pPr>
    <w:r>
      <w:t>Fact sheet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245D0"/>
    <w:multiLevelType w:val="multilevel"/>
    <w:tmpl w:val="0C78A7AC"/>
    <w:name w:val="NTG Table Bullet List322"/>
    <w:numStyleLink w:val="Tablebulletlist"/>
  </w:abstractNum>
  <w:abstractNum w:abstractNumId="1" w15:restartNumberingAfterBreak="0">
    <w:nsid w:val="0F195B3C"/>
    <w:multiLevelType w:val="multilevel"/>
    <w:tmpl w:val="3928FD02"/>
    <w:name w:val="NTG Table Bullet List3322222"/>
    <w:numStyleLink w:val="Bulletlist"/>
  </w:abstractNum>
  <w:abstractNum w:abstractNumId="2" w15:restartNumberingAfterBreak="0">
    <w:nsid w:val="100244A1"/>
    <w:multiLevelType w:val="multilevel"/>
    <w:tmpl w:val="0C78A7AC"/>
    <w:name w:val="NTG Table Bullet List332"/>
    <w:numStyleLink w:val="Tablebulletlist"/>
  </w:abstractNum>
  <w:abstractNum w:abstractNumId="3" w15:restartNumberingAfterBreak="0">
    <w:nsid w:val="1012237B"/>
    <w:multiLevelType w:val="multilevel"/>
    <w:tmpl w:val="0C78A7AC"/>
    <w:name w:val="NTG Table Bullet List32"/>
    <w:numStyleLink w:val="Tablebulletlist"/>
  </w:abstractNum>
  <w:abstractNum w:abstractNumId="4" w15:restartNumberingAfterBreak="0">
    <w:nsid w:val="106E0961"/>
    <w:multiLevelType w:val="hybridMultilevel"/>
    <w:tmpl w:val="1270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93577"/>
    <w:multiLevelType w:val="multilevel"/>
    <w:tmpl w:val="4E6AC8F6"/>
    <w:name w:val="NTG Table Bullet List33222222"/>
    <w:numStyleLink w:val="Numberlist"/>
  </w:abstractNum>
  <w:abstractNum w:abstractNumId="6" w15:restartNumberingAfterBreak="0">
    <w:nsid w:val="18D26C06"/>
    <w:multiLevelType w:val="multilevel"/>
    <w:tmpl w:val="3E5E177A"/>
    <w:name w:val="NTG Table Bullet List33222222222222222"/>
    <w:numStyleLink w:val="Tablenumberlist"/>
  </w:abstractNum>
  <w:abstractNum w:abstractNumId="7" w15:restartNumberingAfterBreak="0">
    <w:nsid w:val="19533A06"/>
    <w:multiLevelType w:val="multilevel"/>
    <w:tmpl w:val="3928FD02"/>
    <w:name w:val="NTG Table Bullet List3222"/>
    <w:numStyleLink w:val="Bulletlist"/>
  </w:abstractNum>
  <w:abstractNum w:abstractNumId="8" w15:restartNumberingAfterBreak="0">
    <w:nsid w:val="19AE65C9"/>
    <w:multiLevelType w:val="multilevel"/>
    <w:tmpl w:val="39746A98"/>
    <w:lvl w:ilvl="0">
      <w:start w:val="1"/>
      <w:numFmt w:val="decimal"/>
      <w:pStyle w:val="Tablenumberlistlevel1"/>
      <w:lvlText w:val="%1."/>
      <w:lvlJc w:val="left"/>
      <w:pPr>
        <w:ind w:left="284" w:hanging="284"/>
      </w:pPr>
      <w:rPr>
        <w:rFonts w:hint="default"/>
      </w:rPr>
    </w:lvl>
    <w:lvl w:ilvl="1">
      <w:start w:val="1"/>
      <w:numFmt w:val="lowerLetter"/>
      <w:pStyle w:val="Tablenumberlistlevel2"/>
      <w:lvlText w:val="%2."/>
      <w:lvlJc w:val="left"/>
      <w:pPr>
        <w:ind w:left="567" w:hanging="283"/>
      </w:pPr>
      <w:rPr>
        <w:rFonts w:hint="default"/>
      </w:rPr>
    </w:lvl>
    <w:lvl w:ilvl="2">
      <w:start w:val="1"/>
      <w:numFmt w:val="lowerRoman"/>
      <w:pStyle w:val="Tablenumberlistlevel3"/>
      <w:lvlText w:val="%3."/>
      <w:lvlJc w:val="left"/>
      <w:pPr>
        <w:ind w:left="851" w:hanging="284"/>
      </w:pPr>
      <w:rPr>
        <w:rFonts w:hint="default"/>
      </w:rPr>
    </w:lvl>
    <w:lvl w:ilvl="3">
      <w:start w:val="1"/>
      <w:numFmt w:val="decimal"/>
      <w:pStyle w:val="Tablenumberlistlevel4"/>
      <w:lvlText w:val="(%4)"/>
      <w:lvlJc w:val="left"/>
      <w:pPr>
        <w:ind w:left="1134" w:hanging="283"/>
      </w:pPr>
      <w:rPr>
        <w:rFonts w:hint="default"/>
      </w:rPr>
    </w:lvl>
    <w:lvl w:ilvl="4">
      <w:start w:val="1"/>
      <w:numFmt w:val="lowerLetter"/>
      <w:pStyle w:val="Tablenumberlistlevel5"/>
      <w:lvlText w:val="(%5)"/>
      <w:lvlJc w:val="left"/>
      <w:pPr>
        <w:ind w:left="1418" w:hanging="284"/>
      </w:pPr>
      <w:rPr>
        <w:rFonts w:hint="default"/>
      </w:rPr>
    </w:lvl>
    <w:lvl w:ilvl="5">
      <w:start w:val="1"/>
      <w:numFmt w:val="lowerRoman"/>
      <w:pStyle w:val="Tablenumberlistlevel6"/>
      <w:lvlText w:val="(%6)"/>
      <w:lvlJc w:val="left"/>
      <w:pPr>
        <w:ind w:left="1701" w:hanging="283"/>
      </w:pPr>
      <w:rPr>
        <w:rFonts w:hint="default"/>
      </w:rPr>
    </w:lvl>
    <w:lvl w:ilvl="6">
      <w:start w:val="1"/>
      <w:numFmt w:val="decimal"/>
      <w:pStyle w:val="Tablenumberlistlevel7"/>
      <w:lvlText w:val="%7."/>
      <w:lvlJc w:val="left"/>
      <w:pPr>
        <w:ind w:left="1985" w:hanging="284"/>
      </w:pPr>
      <w:rPr>
        <w:rFonts w:hint="default"/>
      </w:rPr>
    </w:lvl>
    <w:lvl w:ilvl="7">
      <w:start w:val="1"/>
      <w:numFmt w:val="lowerLetter"/>
      <w:pStyle w:val="Tablenumberlistlevel8"/>
      <w:lvlText w:val="%8."/>
      <w:lvlJc w:val="left"/>
      <w:pPr>
        <w:ind w:left="2268" w:hanging="283"/>
      </w:pPr>
      <w:rPr>
        <w:rFonts w:hint="default"/>
      </w:rPr>
    </w:lvl>
    <w:lvl w:ilvl="8">
      <w:start w:val="1"/>
      <w:numFmt w:val="lowerRoman"/>
      <w:pStyle w:val="Tablenumberlistlevel9"/>
      <w:lvlText w:val="%9."/>
      <w:lvlJc w:val="left"/>
      <w:pPr>
        <w:ind w:left="2552" w:hanging="284"/>
      </w:pPr>
      <w:rPr>
        <w:rFonts w:hint="default"/>
      </w:rPr>
    </w:lvl>
  </w:abstractNum>
  <w:abstractNum w:abstractNumId="9" w15:restartNumberingAfterBreak="0">
    <w:nsid w:val="1B26429D"/>
    <w:multiLevelType w:val="multilevel"/>
    <w:tmpl w:val="3E5E177A"/>
    <w:name w:val="NTG Table Bullet List33222222222"/>
    <w:numStyleLink w:val="Tablenumberlist"/>
  </w:abstractNum>
  <w:abstractNum w:abstractNumId="10" w15:restartNumberingAfterBreak="0">
    <w:nsid w:val="1B86276C"/>
    <w:multiLevelType w:val="multilevel"/>
    <w:tmpl w:val="3928FD02"/>
    <w:name w:val="NTG Table Bullet List32223"/>
    <w:numStyleLink w:val="Bulletlist"/>
  </w:abstractNum>
  <w:abstractNum w:abstractNumId="11" w15:restartNumberingAfterBreak="0">
    <w:nsid w:val="1D0744AE"/>
    <w:multiLevelType w:val="multilevel"/>
    <w:tmpl w:val="3E5E177A"/>
    <w:name w:val="NTG Table Bullet List3222322"/>
    <w:numStyleLink w:val="Tablenumberlist"/>
  </w:abstractNum>
  <w:abstractNum w:abstractNumId="12" w15:restartNumberingAfterBreak="0">
    <w:nsid w:val="22182E8A"/>
    <w:multiLevelType w:val="multilevel"/>
    <w:tmpl w:val="4E6AC8F6"/>
    <w:styleLink w:val="Numberlist"/>
    <w:lvl w:ilvl="0">
      <w:start w:val="1"/>
      <w:numFmt w:val="decimal"/>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tabs>
          <w:tab w:val="num" w:pos="714"/>
        </w:tabs>
        <w:ind w:left="1071" w:hanging="357"/>
      </w:pPr>
      <w:rPr>
        <w:rFonts w:hint="default"/>
      </w:rPr>
    </w:lvl>
    <w:lvl w:ilvl="3">
      <w:start w:val="1"/>
      <w:numFmt w:val="decimal"/>
      <w:lvlText w:val="(%4)"/>
      <w:lvlJc w:val="left"/>
      <w:pPr>
        <w:tabs>
          <w:tab w:val="num" w:pos="1072"/>
        </w:tabs>
        <w:ind w:left="1428" w:hanging="357"/>
      </w:pPr>
      <w:rPr>
        <w:rFonts w:hint="default"/>
      </w:rPr>
    </w:lvl>
    <w:lvl w:ilvl="4">
      <w:start w:val="1"/>
      <w:numFmt w:val="lowerLetter"/>
      <w:lvlText w:val="(%5)"/>
      <w:lvlJc w:val="left"/>
      <w:pPr>
        <w:tabs>
          <w:tab w:val="num" w:pos="1435"/>
        </w:tabs>
        <w:ind w:left="1785" w:hanging="357"/>
      </w:pPr>
      <w:rPr>
        <w:rFonts w:hint="default"/>
      </w:rPr>
    </w:lvl>
    <w:lvl w:ilvl="5">
      <w:start w:val="1"/>
      <w:numFmt w:val="lowerRoman"/>
      <w:lvlText w:val="(%6)"/>
      <w:lvlJc w:val="left"/>
      <w:pPr>
        <w:tabs>
          <w:tab w:val="num" w:pos="1786"/>
        </w:tabs>
        <w:ind w:left="2142" w:hanging="357"/>
      </w:pPr>
      <w:rPr>
        <w:rFonts w:hint="default"/>
      </w:rPr>
    </w:lvl>
    <w:lvl w:ilvl="6">
      <w:start w:val="1"/>
      <w:numFmt w:val="decimal"/>
      <w:lvlText w:val="%7."/>
      <w:lvlJc w:val="left"/>
      <w:pPr>
        <w:tabs>
          <w:tab w:val="num" w:pos="2143"/>
        </w:tabs>
        <w:ind w:left="2499" w:hanging="357"/>
      </w:pPr>
      <w:rPr>
        <w:rFonts w:hint="default"/>
      </w:rPr>
    </w:lvl>
    <w:lvl w:ilvl="7">
      <w:start w:val="1"/>
      <w:numFmt w:val="lowerLetter"/>
      <w:lvlText w:val="%8."/>
      <w:lvlJc w:val="left"/>
      <w:pPr>
        <w:tabs>
          <w:tab w:val="num" w:pos="2500"/>
        </w:tabs>
        <w:ind w:left="2856" w:hanging="357"/>
      </w:pPr>
      <w:rPr>
        <w:rFonts w:hint="default"/>
      </w:rPr>
    </w:lvl>
    <w:lvl w:ilvl="8">
      <w:start w:val="1"/>
      <w:numFmt w:val="lowerRoman"/>
      <w:lvlText w:val="%9."/>
      <w:lvlJc w:val="left"/>
      <w:pPr>
        <w:tabs>
          <w:tab w:val="num" w:pos="2858"/>
        </w:tabs>
        <w:ind w:left="3213" w:hanging="357"/>
      </w:pPr>
      <w:rPr>
        <w:rFonts w:hint="default"/>
      </w:rPr>
    </w:lvl>
  </w:abstractNum>
  <w:abstractNum w:abstractNumId="13" w15:restartNumberingAfterBreak="0">
    <w:nsid w:val="232B551F"/>
    <w:multiLevelType w:val="hybridMultilevel"/>
    <w:tmpl w:val="B17C7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2E3F76"/>
    <w:multiLevelType w:val="multilevel"/>
    <w:tmpl w:val="3E5E177A"/>
    <w:name w:val="NTG Table Bullet List3322"/>
    <w:numStyleLink w:val="Tablenumberlist"/>
  </w:abstractNum>
  <w:abstractNum w:abstractNumId="15" w15:restartNumberingAfterBreak="0">
    <w:nsid w:val="27CE4608"/>
    <w:multiLevelType w:val="multilevel"/>
    <w:tmpl w:val="3E5E177A"/>
    <w:name w:val="NTG Table Bullet List33222"/>
    <w:numStyleLink w:val="Tablenumberlist"/>
  </w:abstractNum>
  <w:abstractNum w:abstractNumId="16" w15:restartNumberingAfterBreak="0">
    <w:nsid w:val="27D83E4D"/>
    <w:multiLevelType w:val="multilevel"/>
    <w:tmpl w:val="3928FD02"/>
    <w:numStyleLink w:val="Bulletlist"/>
  </w:abstractNum>
  <w:abstractNum w:abstractNumId="17" w15:restartNumberingAfterBreak="0">
    <w:nsid w:val="2D392732"/>
    <w:multiLevelType w:val="multilevel"/>
    <w:tmpl w:val="3E5E177A"/>
    <w:name w:val="NTG Table Bullet List322232"/>
    <w:styleLink w:val="Tablenumberlist"/>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851" w:hanging="284"/>
      </w:pPr>
      <w:rPr>
        <w:rFonts w:hint="default"/>
      </w:rPr>
    </w:lvl>
    <w:lvl w:ilvl="3">
      <w:start w:val="1"/>
      <w:numFmt w:val="decimal"/>
      <w:lvlText w:val="(%4)"/>
      <w:lvlJc w:val="left"/>
      <w:pPr>
        <w:ind w:left="1134" w:hanging="283"/>
      </w:pPr>
      <w:rPr>
        <w:rFonts w:hint="default"/>
      </w:rPr>
    </w:lvl>
    <w:lvl w:ilvl="4">
      <w:start w:val="1"/>
      <w:numFmt w:val="lowerLetter"/>
      <w:lvlText w:val="(%5)"/>
      <w:lvlJc w:val="left"/>
      <w:pPr>
        <w:ind w:left="1418" w:hanging="284"/>
      </w:pPr>
      <w:rPr>
        <w:rFonts w:hint="default"/>
      </w:rPr>
    </w:lvl>
    <w:lvl w:ilvl="5">
      <w:start w:val="1"/>
      <w:numFmt w:val="lowerRoman"/>
      <w:lvlText w:val="(%6)"/>
      <w:lvlJc w:val="left"/>
      <w:pPr>
        <w:ind w:left="1701" w:hanging="283"/>
      </w:pPr>
      <w:rPr>
        <w:rFonts w:hint="default"/>
      </w:rPr>
    </w:lvl>
    <w:lvl w:ilvl="6">
      <w:start w:val="1"/>
      <w:numFmt w:val="decimal"/>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Roman"/>
      <w:lvlText w:val="%9."/>
      <w:lvlJc w:val="left"/>
      <w:pPr>
        <w:ind w:left="2552" w:hanging="284"/>
      </w:pPr>
      <w:rPr>
        <w:rFonts w:hint="default"/>
      </w:rPr>
    </w:lvl>
  </w:abstractNum>
  <w:abstractNum w:abstractNumId="18" w15:restartNumberingAfterBreak="0">
    <w:nsid w:val="2E693641"/>
    <w:multiLevelType w:val="multilevel"/>
    <w:tmpl w:val="3E5E177A"/>
    <w:name w:val="NTG Table Bullet List33"/>
    <w:numStyleLink w:val="Tablenumberlist"/>
  </w:abstractNum>
  <w:abstractNum w:abstractNumId="19" w15:restartNumberingAfterBreak="0">
    <w:nsid w:val="2EF077BC"/>
    <w:multiLevelType w:val="multilevel"/>
    <w:tmpl w:val="0C78A7AC"/>
    <w:name w:val="NTG Table Bullet List33222222222222222222"/>
    <w:numStyleLink w:val="Tablebulletlist"/>
  </w:abstractNum>
  <w:abstractNum w:abstractNumId="20" w15:restartNumberingAfterBreak="0">
    <w:nsid w:val="32DF44DA"/>
    <w:multiLevelType w:val="multilevel"/>
    <w:tmpl w:val="3E5E177A"/>
    <w:name w:val="NTG Table Bullet List3222323"/>
    <w:numStyleLink w:val="Tablenumberlist"/>
  </w:abstractNum>
  <w:abstractNum w:abstractNumId="21" w15:restartNumberingAfterBreak="0">
    <w:nsid w:val="36744DFA"/>
    <w:multiLevelType w:val="multilevel"/>
    <w:tmpl w:val="3928FD02"/>
    <w:styleLink w:val="Bulletlist"/>
    <w:lvl w:ilvl="0">
      <w:start w:val="1"/>
      <w:numFmt w:val="bullet"/>
      <w:pStyle w:val="ListBullet"/>
      <w:lvlText w:val=""/>
      <w:lvlJc w:val="left"/>
      <w:pPr>
        <w:ind w:left="357" w:hanging="357"/>
      </w:pPr>
      <w:rPr>
        <w:rFonts w:ascii="Symbol" w:hAnsi="Symbol" w:hint="default"/>
        <w:color w:val="auto"/>
      </w:rPr>
    </w:lvl>
    <w:lvl w:ilvl="1">
      <w:start w:val="1"/>
      <w:numFmt w:val="bullet"/>
      <w:pStyle w:val="ListBullet2"/>
      <w:lvlText w:val="o"/>
      <w:lvlJc w:val="left"/>
      <w:pPr>
        <w:ind w:left="714" w:hanging="357"/>
      </w:pPr>
      <w:rPr>
        <w:rFonts w:ascii="Courier New" w:hAnsi="Courier New" w:hint="default"/>
      </w:rPr>
    </w:lvl>
    <w:lvl w:ilvl="2">
      <w:start w:val="1"/>
      <w:numFmt w:val="bullet"/>
      <w:pStyle w:val="ListBullet3"/>
      <w:lvlText w:val=""/>
      <w:lvlJc w:val="left"/>
      <w:pPr>
        <w:ind w:left="1071" w:hanging="357"/>
      </w:pPr>
      <w:rPr>
        <w:rFonts w:ascii="Wingdings" w:hAnsi="Wingdings" w:hint="default"/>
      </w:rPr>
    </w:lvl>
    <w:lvl w:ilvl="3">
      <w:start w:val="1"/>
      <w:numFmt w:val="bullet"/>
      <w:pStyle w:val="ListBullet4"/>
      <w:lvlText w:val=""/>
      <w:lvlJc w:val="left"/>
      <w:pPr>
        <w:ind w:left="1428" w:hanging="357"/>
      </w:pPr>
      <w:rPr>
        <w:rFonts w:ascii="Symbol" w:hAnsi="Symbol" w:hint="default"/>
      </w:rPr>
    </w:lvl>
    <w:lvl w:ilvl="4">
      <w:start w:val="1"/>
      <w:numFmt w:val="bullet"/>
      <w:pStyle w:val="ListBullet5"/>
      <w:lvlText w:val="o"/>
      <w:lvlJc w:val="left"/>
      <w:pPr>
        <w:ind w:left="1785" w:hanging="357"/>
      </w:pPr>
      <w:rPr>
        <w:rFonts w:ascii="Courier New" w:hAnsi="Courier New"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Symbol" w:hAnsi="Symbol" w:hint="default"/>
      </w:rPr>
    </w:lvl>
    <w:lvl w:ilvl="7">
      <w:start w:val="1"/>
      <w:numFmt w:val="bullet"/>
      <w:lvlText w:val="o"/>
      <w:lvlJc w:val="left"/>
      <w:pPr>
        <w:ind w:left="2856" w:hanging="357"/>
      </w:pPr>
      <w:rPr>
        <w:rFonts w:ascii="Courier New" w:hAnsi="Courier New" w:cs="Courier New" w:hint="default"/>
      </w:rPr>
    </w:lvl>
    <w:lvl w:ilvl="8">
      <w:start w:val="1"/>
      <w:numFmt w:val="bullet"/>
      <w:lvlText w:val=""/>
      <w:lvlJc w:val="left"/>
      <w:pPr>
        <w:ind w:left="3213" w:hanging="357"/>
      </w:pPr>
      <w:rPr>
        <w:rFonts w:ascii="Wingdings" w:hAnsi="Wingdings" w:hint="default"/>
      </w:rPr>
    </w:lvl>
  </w:abstractNum>
  <w:abstractNum w:abstractNumId="22" w15:restartNumberingAfterBreak="0">
    <w:nsid w:val="3BE61945"/>
    <w:multiLevelType w:val="multilevel"/>
    <w:tmpl w:val="3928FD02"/>
    <w:name w:val="NTG Table Bullet List332222222222222222"/>
    <w:numStyleLink w:val="Bulletlist"/>
  </w:abstractNum>
  <w:abstractNum w:abstractNumId="23" w15:restartNumberingAfterBreak="0">
    <w:nsid w:val="3C4A1B6D"/>
    <w:multiLevelType w:val="hybridMultilevel"/>
    <w:tmpl w:val="AADA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D3A20"/>
    <w:multiLevelType w:val="multilevel"/>
    <w:tmpl w:val="3E5E177A"/>
    <w:name w:val="NTG Table Bullet List3322222222222"/>
    <w:numStyleLink w:val="Tablenumberlist"/>
  </w:abstractNum>
  <w:abstractNum w:abstractNumId="25" w15:restartNumberingAfterBreak="0">
    <w:nsid w:val="4BB76081"/>
    <w:multiLevelType w:val="multilevel"/>
    <w:tmpl w:val="0C78A7AC"/>
    <w:styleLink w:val="Tablebulletlist"/>
    <w:lvl w:ilvl="0">
      <w:start w:val="1"/>
      <w:numFmt w:val="bullet"/>
      <w:pStyle w:val="Tablebulletlistlevel1"/>
      <w:lvlText w:val=""/>
      <w:lvlJc w:val="left"/>
      <w:pPr>
        <w:ind w:left="284" w:hanging="284"/>
      </w:pPr>
      <w:rPr>
        <w:rFonts w:ascii="Symbol" w:hAnsi="Symbol" w:hint="default"/>
        <w:color w:val="auto"/>
      </w:rPr>
    </w:lvl>
    <w:lvl w:ilvl="1">
      <w:start w:val="1"/>
      <w:numFmt w:val="bullet"/>
      <w:pStyle w:val="Tablebulletlistlevel2"/>
      <w:lvlText w:val="o"/>
      <w:lvlJc w:val="left"/>
      <w:pPr>
        <w:ind w:left="567" w:hanging="283"/>
      </w:pPr>
      <w:rPr>
        <w:rFonts w:ascii="Courier New" w:hAnsi="Courier New" w:hint="default"/>
      </w:rPr>
    </w:lvl>
    <w:lvl w:ilvl="2">
      <w:start w:val="1"/>
      <w:numFmt w:val="bullet"/>
      <w:pStyle w:val="Tablebulletlistlevel3"/>
      <w:lvlText w:val=""/>
      <w:lvlJc w:val="left"/>
      <w:pPr>
        <w:ind w:left="851" w:hanging="284"/>
      </w:pPr>
      <w:rPr>
        <w:rFonts w:ascii="Wingdings" w:hAnsi="Wingdings" w:hint="default"/>
        <w:color w:val="auto"/>
      </w:rPr>
    </w:lvl>
    <w:lvl w:ilvl="3">
      <w:start w:val="1"/>
      <w:numFmt w:val="bullet"/>
      <w:pStyle w:val="Tablebulletlistlevel4"/>
      <w:lvlText w:val=""/>
      <w:lvlJc w:val="left"/>
      <w:pPr>
        <w:ind w:left="1134" w:hanging="283"/>
      </w:pPr>
      <w:rPr>
        <w:rFonts w:ascii="Wingdings" w:hAnsi="Wingdings" w:hint="default"/>
        <w:color w:val="auto"/>
      </w:rPr>
    </w:lvl>
    <w:lvl w:ilvl="4">
      <w:start w:val="1"/>
      <w:numFmt w:val="bullet"/>
      <w:pStyle w:val="Tablebulletlistlevel5"/>
      <w:lvlText w:val=""/>
      <w:lvlJc w:val="left"/>
      <w:pPr>
        <w:ind w:left="1418" w:hanging="284"/>
      </w:pPr>
      <w:rPr>
        <w:rFonts w:ascii="Symbol" w:hAnsi="Symbol" w:hint="default"/>
        <w:color w:val="auto"/>
      </w:rPr>
    </w:lvl>
    <w:lvl w:ilvl="5">
      <w:start w:val="1"/>
      <w:numFmt w:val="bullet"/>
      <w:pStyle w:val="Tablebulletlistlevel6"/>
      <w:lvlText w:val=""/>
      <w:lvlJc w:val="left"/>
      <w:pPr>
        <w:ind w:left="1701" w:hanging="283"/>
      </w:pPr>
      <w:rPr>
        <w:rFonts w:ascii="Symbol" w:hAnsi="Symbol" w:hint="default"/>
        <w:color w:val="auto"/>
      </w:rPr>
    </w:lvl>
    <w:lvl w:ilvl="6">
      <w:start w:val="1"/>
      <w:numFmt w:val="bullet"/>
      <w:pStyle w:val="Tablebulletlistlevel7"/>
      <w:lvlText w:val="o"/>
      <w:lvlJc w:val="left"/>
      <w:pPr>
        <w:ind w:left="1985" w:hanging="284"/>
      </w:pPr>
      <w:rPr>
        <w:rFonts w:ascii="Courier New" w:hAnsi="Courier New" w:hint="default"/>
        <w:color w:val="auto"/>
      </w:rPr>
    </w:lvl>
    <w:lvl w:ilvl="7">
      <w:start w:val="1"/>
      <w:numFmt w:val="bullet"/>
      <w:pStyle w:val="Tablebulletlistlevel8"/>
      <w:lvlText w:val=""/>
      <w:lvlJc w:val="left"/>
      <w:pPr>
        <w:ind w:left="2268" w:hanging="283"/>
      </w:pPr>
      <w:rPr>
        <w:rFonts w:ascii="Wingdings" w:hAnsi="Wingdings" w:hint="default"/>
        <w:color w:val="auto"/>
      </w:rPr>
    </w:lvl>
    <w:lvl w:ilvl="8">
      <w:start w:val="1"/>
      <w:numFmt w:val="bullet"/>
      <w:pStyle w:val="Tablebulletlistlevel9"/>
      <w:lvlText w:val=""/>
      <w:lvlJc w:val="left"/>
      <w:pPr>
        <w:ind w:left="2552" w:hanging="284"/>
      </w:pPr>
      <w:rPr>
        <w:rFonts w:ascii="Wingdings" w:hAnsi="Wingdings" w:hint="default"/>
        <w:color w:val="auto"/>
      </w:rPr>
    </w:lvl>
  </w:abstractNum>
  <w:abstractNum w:abstractNumId="26" w15:restartNumberingAfterBreak="0">
    <w:nsid w:val="4D5634AF"/>
    <w:multiLevelType w:val="multilevel"/>
    <w:tmpl w:val="2BBEA3BA"/>
    <w:name w:val="NTG Table Bullet List"/>
    <w:lvl w:ilvl="0">
      <w:start w:val="1"/>
      <w:numFmt w:val="bullet"/>
      <w:lvlText w:val=""/>
      <w:lvlJc w:val="left"/>
      <w:pPr>
        <w:ind w:left="360" w:hanging="360"/>
      </w:pPr>
      <w:rPr>
        <w:rFonts w:ascii="Symbol" w:hAnsi="Symbol" w:hint="default"/>
        <w:color w:val="auto"/>
        <w:sz w:val="22"/>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color w:val="auto"/>
      </w:rPr>
    </w:lvl>
    <w:lvl w:ilvl="6">
      <w:start w:val="1"/>
      <w:numFmt w:val="bullet"/>
      <w:lvlText w:val="o"/>
      <w:lvlJc w:val="left"/>
      <w:pPr>
        <w:ind w:left="2520" w:hanging="360"/>
      </w:pPr>
      <w:rPr>
        <w:rFonts w:ascii="Courier New" w:hAnsi="Courier New" w:hint="default"/>
        <w:color w:val="auto"/>
      </w:rPr>
    </w:lvl>
    <w:lvl w:ilvl="7">
      <w:start w:val="1"/>
      <w:numFmt w:val="bullet"/>
      <w:lvlText w:val=""/>
      <w:lvlJc w:val="left"/>
      <w:pPr>
        <w:ind w:left="2880" w:hanging="360"/>
      </w:pPr>
      <w:rPr>
        <w:rFonts w:ascii="Wingdings" w:hAnsi="Wingdings" w:hint="default"/>
        <w:color w:val="auto"/>
      </w:rPr>
    </w:lvl>
    <w:lvl w:ilvl="8">
      <w:start w:val="1"/>
      <w:numFmt w:val="bullet"/>
      <w:lvlText w:val=""/>
      <w:lvlJc w:val="left"/>
      <w:pPr>
        <w:ind w:left="3240" w:hanging="360"/>
      </w:pPr>
      <w:rPr>
        <w:rFonts w:ascii="Wingdings" w:hAnsi="Wingdings" w:hint="default"/>
        <w:color w:val="auto"/>
      </w:rPr>
    </w:lvl>
  </w:abstractNum>
  <w:abstractNum w:abstractNumId="27" w15:restartNumberingAfterBreak="0">
    <w:nsid w:val="53842BC6"/>
    <w:multiLevelType w:val="multilevel"/>
    <w:tmpl w:val="0C78A7AC"/>
    <w:numStyleLink w:val="Tablebulletlist"/>
  </w:abstractNum>
  <w:abstractNum w:abstractNumId="28" w15:restartNumberingAfterBreak="0">
    <w:nsid w:val="54D23F9E"/>
    <w:multiLevelType w:val="multilevel"/>
    <w:tmpl w:val="2BBEA3BA"/>
    <w:name w:val="NTG Table Bullet List32222"/>
    <w:lvl w:ilvl="0">
      <w:start w:val="1"/>
      <w:numFmt w:val="bullet"/>
      <w:lvlText w:val=""/>
      <w:lvlJc w:val="left"/>
      <w:pPr>
        <w:ind w:left="360" w:hanging="360"/>
      </w:pPr>
      <w:rPr>
        <w:rFonts w:ascii="Symbol" w:hAnsi="Symbol" w:hint="default"/>
        <w:color w:val="auto"/>
        <w:sz w:val="22"/>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color w:val="auto"/>
      </w:rPr>
    </w:lvl>
    <w:lvl w:ilvl="6">
      <w:start w:val="1"/>
      <w:numFmt w:val="bullet"/>
      <w:lvlText w:val="o"/>
      <w:lvlJc w:val="left"/>
      <w:pPr>
        <w:ind w:left="2520" w:hanging="360"/>
      </w:pPr>
      <w:rPr>
        <w:rFonts w:ascii="Courier New" w:hAnsi="Courier New" w:hint="default"/>
        <w:color w:val="auto"/>
      </w:rPr>
    </w:lvl>
    <w:lvl w:ilvl="7">
      <w:start w:val="1"/>
      <w:numFmt w:val="bullet"/>
      <w:lvlText w:val=""/>
      <w:lvlJc w:val="left"/>
      <w:pPr>
        <w:ind w:left="2880" w:hanging="360"/>
      </w:pPr>
      <w:rPr>
        <w:rFonts w:ascii="Wingdings" w:hAnsi="Wingdings" w:hint="default"/>
        <w:color w:val="auto"/>
      </w:rPr>
    </w:lvl>
    <w:lvl w:ilvl="8">
      <w:start w:val="1"/>
      <w:numFmt w:val="bullet"/>
      <w:lvlText w:val=""/>
      <w:lvlJc w:val="left"/>
      <w:pPr>
        <w:ind w:left="3240" w:hanging="360"/>
      </w:pPr>
      <w:rPr>
        <w:rFonts w:ascii="Wingdings" w:hAnsi="Wingdings" w:hint="default"/>
        <w:color w:val="auto"/>
      </w:rPr>
    </w:lvl>
  </w:abstractNum>
  <w:abstractNum w:abstractNumId="29" w15:restartNumberingAfterBreak="0">
    <w:nsid w:val="56DA2CAE"/>
    <w:multiLevelType w:val="multilevel"/>
    <w:tmpl w:val="3E5E177A"/>
    <w:name w:val="NTG Table Bullet List332222222222222"/>
    <w:numStyleLink w:val="Tablenumberlist"/>
  </w:abstractNum>
  <w:abstractNum w:abstractNumId="30" w15:restartNumberingAfterBreak="0">
    <w:nsid w:val="583359D9"/>
    <w:multiLevelType w:val="multilevel"/>
    <w:tmpl w:val="3E5E177A"/>
    <w:name w:val="NTG Table Bullet List332222222"/>
    <w:numStyleLink w:val="Tablenumberlist"/>
  </w:abstractNum>
  <w:abstractNum w:abstractNumId="31" w15:restartNumberingAfterBreak="0">
    <w:nsid w:val="5B9A5FFE"/>
    <w:multiLevelType w:val="multilevel"/>
    <w:tmpl w:val="0C78A7AC"/>
    <w:name w:val="NTG Table Bullet List33222222222222"/>
    <w:numStyleLink w:val="Tablebulletlist"/>
  </w:abstractNum>
  <w:abstractNum w:abstractNumId="32" w15:restartNumberingAfterBreak="0">
    <w:nsid w:val="5D444259"/>
    <w:multiLevelType w:val="multilevel"/>
    <w:tmpl w:val="0C78A7AC"/>
    <w:name w:val="NTG Table Bullet List332222"/>
    <w:numStyleLink w:val="Tablebulletlist"/>
  </w:abstractNum>
  <w:abstractNum w:abstractNumId="33" w15:restartNumberingAfterBreak="0">
    <w:nsid w:val="69262556"/>
    <w:multiLevelType w:val="multilevel"/>
    <w:tmpl w:val="3E5E177A"/>
    <w:name w:val="NTG Table Bullet List3322222222222222"/>
    <w:numStyleLink w:val="Tablenumberlist"/>
  </w:abstractNum>
  <w:abstractNum w:abstractNumId="34" w15:restartNumberingAfterBreak="0">
    <w:nsid w:val="7453664D"/>
    <w:multiLevelType w:val="multilevel"/>
    <w:tmpl w:val="0C78A7AC"/>
    <w:name w:val="NTG Table Bullet List3322222222222222222"/>
    <w:numStyleLink w:val="Tablebulletlist"/>
  </w:abstractNum>
  <w:abstractNum w:abstractNumId="35" w15:restartNumberingAfterBreak="0">
    <w:nsid w:val="76141D1E"/>
    <w:multiLevelType w:val="multilevel"/>
    <w:tmpl w:val="0C78A7AC"/>
    <w:name w:val="NTG Table Bullet List332222222222"/>
    <w:numStyleLink w:val="Tablebulletlist"/>
  </w:abstractNum>
  <w:abstractNum w:abstractNumId="36" w15:restartNumberingAfterBreak="0">
    <w:nsid w:val="79CC6470"/>
    <w:multiLevelType w:val="multilevel"/>
    <w:tmpl w:val="0D62A852"/>
    <w:lvl w:ilvl="0">
      <w:start w:val="1"/>
      <w:numFmt w:val="decimal"/>
      <w:lvlText w:val="%1"/>
      <w:lvlJc w:val="left"/>
      <w:pPr>
        <w:ind w:left="432" w:hanging="432"/>
      </w:pPr>
      <w:rPr>
        <w:rFonts w:hint="default"/>
        <w:b/>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7EB377EB"/>
    <w:multiLevelType w:val="multilevel"/>
    <w:tmpl w:val="2BBEA3BA"/>
    <w:name w:val="NTG Table Bullet List2"/>
    <w:lvl w:ilvl="0">
      <w:start w:val="1"/>
      <w:numFmt w:val="bullet"/>
      <w:lvlText w:val=""/>
      <w:lvlJc w:val="left"/>
      <w:pPr>
        <w:ind w:left="360" w:hanging="360"/>
      </w:pPr>
      <w:rPr>
        <w:rFonts w:ascii="Symbol" w:hAnsi="Symbol" w:hint="default"/>
        <w:color w:val="auto"/>
        <w:sz w:val="22"/>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color w:val="auto"/>
      </w:rPr>
    </w:lvl>
    <w:lvl w:ilvl="6">
      <w:start w:val="1"/>
      <w:numFmt w:val="bullet"/>
      <w:lvlText w:val="o"/>
      <w:lvlJc w:val="left"/>
      <w:pPr>
        <w:ind w:left="2520" w:hanging="360"/>
      </w:pPr>
      <w:rPr>
        <w:rFonts w:ascii="Courier New" w:hAnsi="Courier New" w:hint="default"/>
        <w:color w:val="auto"/>
      </w:rPr>
    </w:lvl>
    <w:lvl w:ilvl="7">
      <w:start w:val="1"/>
      <w:numFmt w:val="bullet"/>
      <w:lvlText w:val=""/>
      <w:lvlJc w:val="left"/>
      <w:pPr>
        <w:ind w:left="2880" w:hanging="360"/>
      </w:pPr>
      <w:rPr>
        <w:rFonts w:ascii="Wingdings" w:hAnsi="Wingdings" w:hint="default"/>
        <w:color w:val="auto"/>
      </w:rPr>
    </w:lvl>
    <w:lvl w:ilvl="8">
      <w:start w:val="1"/>
      <w:numFmt w:val="bullet"/>
      <w:lvlText w:val=""/>
      <w:lvlJc w:val="left"/>
      <w:pPr>
        <w:ind w:left="3240" w:hanging="360"/>
      </w:pPr>
      <w:rPr>
        <w:rFonts w:ascii="Wingdings" w:hAnsi="Wingdings" w:hint="default"/>
        <w:color w:val="auto"/>
      </w:rPr>
    </w:lvl>
  </w:abstractNum>
  <w:num w:numId="1">
    <w:abstractNumId w:val="21"/>
  </w:num>
  <w:num w:numId="2">
    <w:abstractNumId w:val="12"/>
  </w:num>
  <w:num w:numId="3">
    <w:abstractNumId w:val="36"/>
  </w:num>
  <w:num w:numId="4">
    <w:abstractNumId w:val="25"/>
  </w:num>
  <w:num w:numId="5">
    <w:abstractNumId w:val="17"/>
  </w:num>
  <w:num w:numId="6">
    <w:abstractNumId w:val="8"/>
  </w:num>
  <w:num w:numId="7">
    <w:abstractNumId w:val="27"/>
  </w:num>
  <w:num w:numId="8">
    <w:abstractNumId w:val="16"/>
  </w:num>
  <w:num w:numId="9">
    <w:abstractNumId w:val="4"/>
  </w:num>
  <w:num w:numId="10">
    <w:abstractNumId w:val="13"/>
  </w:num>
  <w:num w:numId="11">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DB04" w:allStyles="0" w:customStyles="0" w:latentStyles="1" w:stylesInUse="0" w:headingStyles="0" w:numberingStyles="0" w:tableStyles="0" w:directFormattingOnRuns="1" w:directFormattingOnParagraphs="1" w:directFormattingOnNumbering="0" w:directFormattingOnTables="1" w:clearFormatting="1" w:top3HeadingStyles="0" w:visibleStyles="1" w:alternateStyleNames="1"/>
  <w:defaultTabStop w:val="284"/>
  <w:drawingGridHorizontalSpacing w:val="11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489"/>
    <w:rsid w:val="00001DDF"/>
    <w:rsid w:val="0000322D"/>
    <w:rsid w:val="00007670"/>
    <w:rsid w:val="00010665"/>
    <w:rsid w:val="0002393A"/>
    <w:rsid w:val="0002647A"/>
    <w:rsid w:val="00027DB8"/>
    <w:rsid w:val="00031A96"/>
    <w:rsid w:val="00040BF3"/>
    <w:rsid w:val="0004211C"/>
    <w:rsid w:val="00046C59"/>
    <w:rsid w:val="00051362"/>
    <w:rsid w:val="00051F45"/>
    <w:rsid w:val="00052953"/>
    <w:rsid w:val="0005341A"/>
    <w:rsid w:val="0005465F"/>
    <w:rsid w:val="00056DEF"/>
    <w:rsid w:val="00056EDC"/>
    <w:rsid w:val="0006635A"/>
    <w:rsid w:val="000720BE"/>
    <w:rsid w:val="0007259C"/>
    <w:rsid w:val="00080202"/>
    <w:rsid w:val="00080DCD"/>
    <w:rsid w:val="00080E22"/>
    <w:rsid w:val="000819CF"/>
    <w:rsid w:val="00082573"/>
    <w:rsid w:val="000840A3"/>
    <w:rsid w:val="00085062"/>
    <w:rsid w:val="00086A5F"/>
    <w:rsid w:val="000911EF"/>
    <w:rsid w:val="000962C5"/>
    <w:rsid w:val="00097865"/>
    <w:rsid w:val="000A4317"/>
    <w:rsid w:val="000A559C"/>
    <w:rsid w:val="000B2CA1"/>
    <w:rsid w:val="000D1F29"/>
    <w:rsid w:val="000D633D"/>
    <w:rsid w:val="000D776F"/>
    <w:rsid w:val="000E342B"/>
    <w:rsid w:val="000E3ED2"/>
    <w:rsid w:val="000E5DD2"/>
    <w:rsid w:val="000F2958"/>
    <w:rsid w:val="000F3850"/>
    <w:rsid w:val="000F604F"/>
    <w:rsid w:val="00104E7F"/>
    <w:rsid w:val="001137EC"/>
    <w:rsid w:val="00114404"/>
    <w:rsid w:val="001152F5"/>
    <w:rsid w:val="00117743"/>
    <w:rsid w:val="00117F5B"/>
    <w:rsid w:val="00127715"/>
    <w:rsid w:val="00132658"/>
    <w:rsid w:val="00150DC0"/>
    <w:rsid w:val="00156CD4"/>
    <w:rsid w:val="0016153B"/>
    <w:rsid w:val="00162207"/>
    <w:rsid w:val="00164A3E"/>
    <w:rsid w:val="00166FF6"/>
    <w:rsid w:val="00176123"/>
    <w:rsid w:val="00181620"/>
    <w:rsid w:val="00187130"/>
    <w:rsid w:val="001957AD"/>
    <w:rsid w:val="00196F8E"/>
    <w:rsid w:val="001A2B7F"/>
    <w:rsid w:val="001A3AFD"/>
    <w:rsid w:val="001A496C"/>
    <w:rsid w:val="001A576A"/>
    <w:rsid w:val="001B28DA"/>
    <w:rsid w:val="001B2B6C"/>
    <w:rsid w:val="001D01C4"/>
    <w:rsid w:val="001D4F99"/>
    <w:rsid w:val="001D52B0"/>
    <w:rsid w:val="001D5A18"/>
    <w:rsid w:val="001D7CA4"/>
    <w:rsid w:val="001E057F"/>
    <w:rsid w:val="001E14EB"/>
    <w:rsid w:val="001F2FBA"/>
    <w:rsid w:val="001F59E6"/>
    <w:rsid w:val="00203F1C"/>
    <w:rsid w:val="00206936"/>
    <w:rsid w:val="00206C6F"/>
    <w:rsid w:val="00206FBD"/>
    <w:rsid w:val="00207746"/>
    <w:rsid w:val="00230031"/>
    <w:rsid w:val="00235C01"/>
    <w:rsid w:val="00247343"/>
    <w:rsid w:val="00257C8C"/>
    <w:rsid w:val="002635AF"/>
    <w:rsid w:val="00265C56"/>
    <w:rsid w:val="002716CD"/>
    <w:rsid w:val="00274D4B"/>
    <w:rsid w:val="002806F5"/>
    <w:rsid w:val="00281577"/>
    <w:rsid w:val="00284EB7"/>
    <w:rsid w:val="002926BC"/>
    <w:rsid w:val="00293A72"/>
    <w:rsid w:val="002A0160"/>
    <w:rsid w:val="002A30C3"/>
    <w:rsid w:val="002A6F6A"/>
    <w:rsid w:val="002A7712"/>
    <w:rsid w:val="002B38F7"/>
    <w:rsid w:val="002B4F50"/>
    <w:rsid w:val="002B5591"/>
    <w:rsid w:val="002B6AA4"/>
    <w:rsid w:val="002C1FE9"/>
    <w:rsid w:val="002D07B3"/>
    <w:rsid w:val="002D3A57"/>
    <w:rsid w:val="002D7D05"/>
    <w:rsid w:val="002E20C8"/>
    <w:rsid w:val="002E4290"/>
    <w:rsid w:val="002E66A6"/>
    <w:rsid w:val="002F0DB1"/>
    <w:rsid w:val="002F2885"/>
    <w:rsid w:val="002F45A1"/>
    <w:rsid w:val="002F4A59"/>
    <w:rsid w:val="002F525F"/>
    <w:rsid w:val="0030203D"/>
    <w:rsid w:val="003037F9"/>
    <w:rsid w:val="0030583E"/>
    <w:rsid w:val="00307FE1"/>
    <w:rsid w:val="003164BA"/>
    <w:rsid w:val="00321AC6"/>
    <w:rsid w:val="003258E6"/>
    <w:rsid w:val="00342283"/>
    <w:rsid w:val="00343A87"/>
    <w:rsid w:val="00344A36"/>
    <w:rsid w:val="003456F4"/>
    <w:rsid w:val="00347FB6"/>
    <w:rsid w:val="003504FD"/>
    <w:rsid w:val="00350881"/>
    <w:rsid w:val="00355984"/>
    <w:rsid w:val="00357D55"/>
    <w:rsid w:val="00363513"/>
    <w:rsid w:val="003657E5"/>
    <w:rsid w:val="0036589C"/>
    <w:rsid w:val="00371312"/>
    <w:rsid w:val="00371DC7"/>
    <w:rsid w:val="00377B21"/>
    <w:rsid w:val="00390CE3"/>
    <w:rsid w:val="00394876"/>
    <w:rsid w:val="00394AAF"/>
    <w:rsid w:val="00394CE5"/>
    <w:rsid w:val="003A6341"/>
    <w:rsid w:val="003B67FD"/>
    <w:rsid w:val="003B6A61"/>
    <w:rsid w:val="003D0F63"/>
    <w:rsid w:val="003D42C0"/>
    <w:rsid w:val="003D5B29"/>
    <w:rsid w:val="003D7818"/>
    <w:rsid w:val="003E2445"/>
    <w:rsid w:val="003E3BB2"/>
    <w:rsid w:val="003F21B0"/>
    <w:rsid w:val="003F5B58"/>
    <w:rsid w:val="003F6085"/>
    <w:rsid w:val="0040222A"/>
    <w:rsid w:val="004047BC"/>
    <w:rsid w:val="004100F7"/>
    <w:rsid w:val="00414CB3"/>
    <w:rsid w:val="0041563D"/>
    <w:rsid w:val="0041686B"/>
    <w:rsid w:val="00426E25"/>
    <w:rsid w:val="00427D9C"/>
    <w:rsid w:val="00427E7E"/>
    <w:rsid w:val="0043465D"/>
    <w:rsid w:val="0043636B"/>
    <w:rsid w:val="00443B6E"/>
    <w:rsid w:val="0045420A"/>
    <w:rsid w:val="004554D4"/>
    <w:rsid w:val="00461744"/>
    <w:rsid w:val="00466185"/>
    <w:rsid w:val="00466303"/>
    <w:rsid w:val="00466311"/>
    <w:rsid w:val="004668A7"/>
    <w:rsid w:val="00466D96"/>
    <w:rsid w:val="00467747"/>
    <w:rsid w:val="00470017"/>
    <w:rsid w:val="0047105A"/>
    <w:rsid w:val="00473C98"/>
    <w:rsid w:val="00474965"/>
    <w:rsid w:val="00482DF8"/>
    <w:rsid w:val="004864DE"/>
    <w:rsid w:val="00494BE5"/>
    <w:rsid w:val="004A0EBA"/>
    <w:rsid w:val="004A2538"/>
    <w:rsid w:val="004A331E"/>
    <w:rsid w:val="004B0C15"/>
    <w:rsid w:val="004B35EA"/>
    <w:rsid w:val="004B69E4"/>
    <w:rsid w:val="004C1981"/>
    <w:rsid w:val="004C3ACC"/>
    <w:rsid w:val="004C6C39"/>
    <w:rsid w:val="004D075F"/>
    <w:rsid w:val="004D1B76"/>
    <w:rsid w:val="004D344E"/>
    <w:rsid w:val="004E019E"/>
    <w:rsid w:val="004E06EC"/>
    <w:rsid w:val="004E0A3F"/>
    <w:rsid w:val="004E2CB7"/>
    <w:rsid w:val="004F016A"/>
    <w:rsid w:val="004F27D7"/>
    <w:rsid w:val="00500F94"/>
    <w:rsid w:val="00502FB3"/>
    <w:rsid w:val="00503DE9"/>
    <w:rsid w:val="0050530C"/>
    <w:rsid w:val="00505DEA"/>
    <w:rsid w:val="00507782"/>
    <w:rsid w:val="00512A04"/>
    <w:rsid w:val="00520499"/>
    <w:rsid w:val="005249F5"/>
    <w:rsid w:val="005260F7"/>
    <w:rsid w:val="00537963"/>
    <w:rsid w:val="00543BD1"/>
    <w:rsid w:val="00556113"/>
    <w:rsid w:val="0055666D"/>
    <w:rsid w:val="00564C12"/>
    <w:rsid w:val="005654B8"/>
    <w:rsid w:val="005762CC"/>
    <w:rsid w:val="00582D3D"/>
    <w:rsid w:val="00590040"/>
    <w:rsid w:val="00592E78"/>
    <w:rsid w:val="00595386"/>
    <w:rsid w:val="00597234"/>
    <w:rsid w:val="005A4AC0"/>
    <w:rsid w:val="005A5FDF"/>
    <w:rsid w:val="005B0FB7"/>
    <w:rsid w:val="005B122A"/>
    <w:rsid w:val="005B1FCB"/>
    <w:rsid w:val="005B5AC2"/>
    <w:rsid w:val="005C2833"/>
    <w:rsid w:val="005D7489"/>
    <w:rsid w:val="005E144D"/>
    <w:rsid w:val="005E1500"/>
    <w:rsid w:val="005E3A43"/>
    <w:rsid w:val="005E3FC4"/>
    <w:rsid w:val="005F0B17"/>
    <w:rsid w:val="005F77C7"/>
    <w:rsid w:val="00620675"/>
    <w:rsid w:val="00622910"/>
    <w:rsid w:val="006254B6"/>
    <w:rsid w:val="00627FC8"/>
    <w:rsid w:val="006433C3"/>
    <w:rsid w:val="00650F5B"/>
    <w:rsid w:val="006670D7"/>
    <w:rsid w:val="006719EA"/>
    <w:rsid w:val="00671F13"/>
    <w:rsid w:val="0067400A"/>
    <w:rsid w:val="006847AD"/>
    <w:rsid w:val="0069114B"/>
    <w:rsid w:val="006944C1"/>
    <w:rsid w:val="006A1BE1"/>
    <w:rsid w:val="006A2F2D"/>
    <w:rsid w:val="006A756A"/>
    <w:rsid w:val="006B1DEB"/>
    <w:rsid w:val="006D66F7"/>
    <w:rsid w:val="00705C9D"/>
    <w:rsid w:val="00705F13"/>
    <w:rsid w:val="00705F91"/>
    <w:rsid w:val="00714F1D"/>
    <w:rsid w:val="00715225"/>
    <w:rsid w:val="00720CC6"/>
    <w:rsid w:val="00722DDB"/>
    <w:rsid w:val="00724728"/>
    <w:rsid w:val="00724F98"/>
    <w:rsid w:val="00730B9B"/>
    <w:rsid w:val="0073182E"/>
    <w:rsid w:val="007332FF"/>
    <w:rsid w:val="007408F5"/>
    <w:rsid w:val="00741EAE"/>
    <w:rsid w:val="00750D2F"/>
    <w:rsid w:val="00755248"/>
    <w:rsid w:val="0076190B"/>
    <w:rsid w:val="00763448"/>
    <w:rsid w:val="0076355D"/>
    <w:rsid w:val="00763A2D"/>
    <w:rsid w:val="007667A5"/>
    <w:rsid w:val="007670BC"/>
    <w:rsid w:val="007676A4"/>
    <w:rsid w:val="00777795"/>
    <w:rsid w:val="00783A57"/>
    <w:rsid w:val="00784C92"/>
    <w:rsid w:val="007859CD"/>
    <w:rsid w:val="00785C24"/>
    <w:rsid w:val="00787BC4"/>
    <w:rsid w:val="007907E4"/>
    <w:rsid w:val="00796461"/>
    <w:rsid w:val="007A6A4F"/>
    <w:rsid w:val="007B03F5"/>
    <w:rsid w:val="007B5C09"/>
    <w:rsid w:val="007B5DA2"/>
    <w:rsid w:val="007B7C07"/>
    <w:rsid w:val="007C0966"/>
    <w:rsid w:val="007C19E7"/>
    <w:rsid w:val="007C5CFD"/>
    <w:rsid w:val="007C65AA"/>
    <w:rsid w:val="007C6D9F"/>
    <w:rsid w:val="007D4893"/>
    <w:rsid w:val="007E128D"/>
    <w:rsid w:val="007E70CF"/>
    <w:rsid w:val="007E74A4"/>
    <w:rsid w:val="007F1B6F"/>
    <w:rsid w:val="007F263F"/>
    <w:rsid w:val="008015A8"/>
    <w:rsid w:val="00804DBE"/>
    <w:rsid w:val="0080766E"/>
    <w:rsid w:val="00811169"/>
    <w:rsid w:val="00815297"/>
    <w:rsid w:val="008170DB"/>
    <w:rsid w:val="00817BA1"/>
    <w:rsid w:val="00823022"/>
    <w:rsid w:val="0082634E"/>
    <w:rsid w:val="008313C4"/>
    <w:rsid w:val="00832C86"/>
    <w:rsid w:val="00835434"/>
    <w:rsid w:val="008358C0"/>
    <w:rsid w:val="00837842"/>
    <w:rsid w:val="00842838"/>
    <w:rsid w:val="00854EC1"/>
    <w:rsid w:val="0085797F"/>
    <w:rsid w:val="00861DC3"/>
    <w:rsid w:val="00867019"/>
    <w:rsid w:val="00872EF1"/>
    <w:rsid w:val="008735A9"/>
    <w:rsid w:val="00877BC5"/>
    <w:rsid w:val="00877D20"/>
    <w:rsid w:val="00881C48"/>
    <w:rsid w:val="00883AB9"/>
    <w:rsid w:val="00885B80"/>
    <w:rsid w:val="00885C30"/>
    <w:rsid w:val="00885E9B"/>
    <w:rsid w:val="00893C96"/>
    <w:rsid w:val="0089500A"/>
    <w:rsid w:val="00897C94"/>
    <w:rsid w:val="008A15A5"/>
    <w:rsid w:val="008A7C12"/>
    <w:rsid w:val="008B03CE"/>
    <w:rsid w:val="008B529E"/>
    <w:rsid w:val="008C0D34"/>
    <w:rsid w:val="008C17FB"/>
    <w:rsid w:val="008C70BB"/>
    <w:rsid w:val="008D1B00"/>
    <w:rsid w:val="008D278B"/>
    <w:rsid w:val="008D57B8"/>
    <w:rsid w:val="008E03FC"/>
    <w:rsid w:val="008E510B"/>
    <w:rsid w:val="008F422B"/>
    <w:rsid w:val="00901430"/>
    <w:rsid w:val="00902B13"/>
    <w:rsid w:val="00911941"/>
    <w:rsid w:val="00912DC1"/>
    <w:rsid w:val="0092024D"/>
    <w:rsid w:val="00925146"/>
    <w:rsid w:val="00925F0F"/>
    <w:rsid w:val="00932F6B"/>
    <w:rsid w:val="009468BC"/>
    <w:rsid w:val="00947FAE"/>
    <w:rsid w:val="00953762"/>
    <w:rsid w:val="009616DF"/>
    <w:rsid w:val="00963E4F"/>
    <w:rsid w:val="0096542F"/>
    <w:rsid w:val="00967FA7"/>
    <w:rsid w:val="00971645"/>
    <w:rsid w:val="00977919"/>
    <w:rsid w:val="00983000"/>
    <w:rsid w:val="009870FA"/>
    <w:rsid w:val="009921C3"/>
    <w:rsid w:val="0099551D"/>
    <w:rsid w:val="00996655"/>
    <w:rsid w:val="009A5897"/>
    <w:rsid w:val="009A5F24"/>
    <w:rsid w:val="009B0B3E"/>
    <w:rsid w:val="009B1913"/>
    <w:rsid w:val="009B6657"/>
    <w:rsid w:val="009B6966"/>
    <w:rsid w:val="009D0EB5"/>
    <w:rsid w:val="009D14F9"/>
    <w:rsid w:val="009D2B74"/>
    <w:rsid w:val="009D37B7"/>
    <w:rsid w:val="009D63FF"/>
    <w:rsid w:val="009E175D"/>
    <w:rsid w:val="009E3CC2"/>
    <w:rsid w:val="009F06BD"/>
    <w:rsid w:val="009F2A4D"/>
    <w:rsid w:val="00A00828"/>
    <w:rsid w:val="00A03290"/>
    <w:rsid w:val="00A0387E"/>
    <w:rsid w:val="00A05BFD"/>
    <w:rsid w:val="00A07490"/>
    <w:rsid w:val="00A10655"/>
    <w:rsid w:val="00A12B64"/>
    <w:rsid w:val="00A22C38"/>
    <w:rsid w:val="00A25193"/>
    <w:rsid w:val="00A26E80"/>
    <w:rsid w:val="00A31AE8"/>
    <w:rsid w:val="00A3739D"/>
    <w:rsid w:val="00A37CF5"/>
    <w:rsid w:val="00A37DDA"/>
    <w:rsid w:val="00A45005"/>
    <w:rsid w:val="00A55A62"/>
    <w:rsid w:val="00A66857"/>
    <w:rsid w:val="00A76790"/>
    <w:rsid w:val="00A925EC"/>
    <w:rsid w:val="00A929AA"/>
    <w:rsid w:val="00A92B6B"/>
    <w:rsid w:val="00A94051"/>
    <w:rsid w:val="00AA541E"/>
    <w:rsid w:val="00AB5413"/>
    <w:rsid w:val="00AD0DA4"/>
    <w:rsid w:val="00AD4169"/>
    <w:rsid w:val="00AE25C6"/>
    <w:rsid w:val="00AE306C"/>
    <w:rsid w:val="00AF28C1"/>
    <w:rsid w:val="00AF57C3"/>
    <w:rsid w:val="00B02EF1"/>
    <w:rsid w:val="00B07C97"/>
    <w:rsid w:val="00B11C67"/>
    <w:rsid w:val="00B15754"/>
    <w:rsid w:val="00B2046E"/>
    <w:rsid w:val="00B20E8B"/>
    <w:rsid w:val="00B257E1"/>
    <w:rsid w:val="00B2599A"/>
    <w:rsid w:val="00B27AC4"/>
    <w:rsid w:val="00B343CC"/>
    <w:rsid w:val="00B5084A"/>
    <w:rsid w:val="00B606A1"/>
    <w:rsid w:val="00B614F7"/>
    <w:rsid w:val="00B61B26"/>
    <w:rsid w:val="00B65E6B"/>
    <w:rsid w:val="00B675B2"/>
    <w:rsid w:val="00B81261"/>
    <w:rsid w:val="00B8223E"/>
    <w:rsid w:val="00B832AE"/>
    <w:rsid w:val="00B86678"/>
    <w:rsid w:val="00B87A2F"/>
    <w:rsid w:val="00B87BBA"/>
    <w:rsid w:val="00B92C8B"/>
    <w:rsid w:val="00B92F9B"/>
    <w:rsid w:val="00B93DB1"/>
    <w:rsid w:val="00B941B3"/>
    <w:rsid w:val="00B96513"/>
    <w:rsid w:val="00BA0635"/>
    <w:rsid w:val="00BA1D47"/>
    <w:rsid w:val="00BA66F0"/>
    <w:rsid w:val="00BB2239"/>
    <w:rsid w:val="00BB2AE7"/>
    <w:rsid w:val="00BB6464"/>
    <w:rsid w:val="00BC1BB8"/>
    <w:rsid w:val="00BD7FE1"/>
    <w:rsid w:val="00BE37CA"/>
    <w:rsid w:val="00BE6144"/>
    <w:rsid w:val="00BE635A"/>
    <w:rsid w:val="00BF17E9"/>
    <w:rsid w:val="00BF2ABB"/>
    <w:rsid w:val="00BF5099"/>
    <w:rsid w:val="00C0326E"/>
    <w:rsid w:val="00C0483C"/>
    <w:rsid w:val="00C10F10"/>
    <w:rsid w:val="00C15D4D"/>
    <w:rsid w:val="00C175DC"/>
    <w:rsid w:val="00C30171"/>
    <w:rsid w:val="00C309D8"/>
    <w:rsid w:val="00C322B4"/>
    <w:rsid w:val="00C357F6"/>
    <w:rsid w:val="00C43519"/>
    <w:rsid w:val="00C45263"/>
    <w:rsid w:val="00C51537"/>
    <w:rsid w:val="00C52BC3"/>
    <w:rsid w:val="00C55B5A"/>
    <w:rsid w:val="00C61AFA"/>
    <w:rsid w:val="00C61D64"/>
    <w:rsid w:val="00C62099"/>
    <w:rsid w:val="00C64EA3"/>
    <w:rsid w:val="00C72867"/>
    <w:rsid w:val="00C75E81"/>
    <w:rsid w:val="00C86609"/>
    <w:rsid w:val="00C92B4C"/>
    <w:rsid w:val="00C954F6"/>
    <w:rsid w:val="00CA36A0"/>
    <w:rsid w:val="00CA5DB8"/>
    <w:rsid w:val="00CA6BC5"/>
    <w:rsid w:val="00CA6BCC"/>
    <w:rsid w:val="00CC571B"/>
    <w:rsid w:val="00CC61CD"/>
    <w:rsid w:val="00CC6C02"/>
    <w:rsid w:val="00CC737B"/>
    <w:rsid w:val="00CD5011"/>
    <w:rsid w:val="00CE640F"/>
    <w:rsid w:val="00CE76BC"/>
    <w:rsid w:val="00CF540E"/>
    <w:rsid w:val="00D02F07"/>
    <w:rsid w:val="00D15D88"/>
    <w:rsid w:val="00D27EBE"/>
    <w:rsid w:val="00D35355"/>
    <w:rsid w:val="00D36A49"/>
    <w:rsid w:val="00D517C6"/>
    <w:rsid w:val="00D61FD1"/>
    <w:rsid w:val="00D71D84"/>
    <w:rsid w:val="00D72464"/>
    <w:rsid w:val="00D72A57"/>
    <w:rsid w:val="00D768EB"/>
    <w:rsid w:val="00D81E17"/>
    <w:rsid w:val="00D82D1E"/>
    <w:rsid w:val="00D832D9"/>
    <w:rsid w:val="00D90F00"/>
    <w:rsid w:val="00D975C0"/>
    <w:rsid w:val="00DA5285"/>
    <w:rsid w:val="00DB191D"/>
    <w:rsid w:val="00DB4F91"/>
    <w:rsid w:val="00DB6D0A"/>
    <w:rsid w:val="00DC06BE"/>
    <w:rsid w:val="00DC1F0F"/>
    <w:rsid w:val="00DC3117"/>
    <w:rsid w:val="00DC5DD9"/>
    <w:rsid w:val="00DC6D2D"/>
    <w:rsid w:val="00DD30E2"/>
    <w:rsid w:val="00DD4E59"/>
    <w:rsid w:val="00DE33B5"/>
    <w:rsid w:val="00DE5E18"/>
    <w:rsid w:val="00DF0487"/>
    <w:rsid w:val="00DF5EA4"/>
    <w:rsid w:val="00E02681"/>
    <w:rsid w:val="00E02792"/>
    <w:rsid w:val="00E034D8"/>
    <w:rsid w:val="00E04CC0"/>
    <w:rsid w:val="00E15816"/>
    <w:rsid w:val="00E160D5"/>
    <w:rsid w:val="00E22139"/>
    <w:rsid w:val="00E239FF"/>
    <w:rsid w:val="00E27D7B"/>
    <w:rsid w:val="00E30556"/>
    <w:rsid w:val="00E30981"/>
    <w:rsid w:val="00E33136"/>
    <w:rsid w:val="00E34D7C"/>
    <w:rsid w:val="00E36941"/>
    <w:rsid w:val="00E3723D"/>
    <w:rsid w:val="00E44B8A"/>
    <w:rsid w:val="00E44C89"/>
    <w:rsid w:val="00E457A6"/>
    <w:rsid w:val="00E52375"/>
    <w:rsid w:val="00E61BA2"/>
    <w:rsid w:val="00E63864"/>
    <w:rsid w:val="00E6403F"/>
    <w:rsid w:val="00E75451"/>
    <w:rsid w:val="00E770C4"/>
    <w:rsid w:val="00E84C5A"/>
    <w:rsid w:val="00E861DB"/>
    <w:rsid w:val="00E908F1"/>
    <w:rsid w:val="00E93406"/>
    <w:rsid w:val="00E9402C"/>
    <w:rsid w:val="00E956C5"/>
    <w:rsid w:val="00E95C39"/>
    <w:rsid w:val="00EA2C39"/>
    <w:rsid w:val="00EB0A3C"/>
    <w:rsid w:val="00EB0A96"/>
    <w:rsid w:val="00EB164C"/>
    <w:rsid w:val="00EB1D82"/>
    <w:rsid w:val="00EB77F9"/>
    <w:rsid w:val="00EC46CB"/>
    <w:rsid w:val="00EC5769"/>
    <w:rsid w:val="00EC7D00"/>
    <w:rsid w:val="00ED0304"/>
    <w:rsid w:val="00ED5B7B"/>
    <w:rsid w:val="00EE38FA"/>
    <w:rsid w:val="00EE3E2C"/>
    <w:rsid w:val="00EE5D23"/>
    <w:rsid w:val="00EE750D"/>
    <w:rsid w:val="00EF3CA4"/>
    <w:rsid w:val="00EF5AC9"/>
    <w:rsid w:val="00EF7362"/>
    <w:rsid w:val="00EF7859"/>
    <w:rsid w:val="00F014DA"/>
    <w:rsid w:val="00F02591"/>
    <w:rsid w:val="00F51AE3"/>
    <w:rsid w:val="00F5696E"/>
    <w:rsid w:val="00F60EFF"/>
    <w:rsid w:val="00F67D2D"/>
    <w:rsid w:val="00F77756"/>
    <w:rsid w:val="00F858F2"/>
    <w:rsid w:val="00F860CC"/>
    <w:rsid w:val="00F94398"/>
    <w:rsid w:val="00FB2B56"/>
    <w:rsid w:val="00FB55D5"/>
    <w:rsid w:val="00FC12BF"/>
    <w:rsid w:val="00FC2C60"/>
    <w:rsid w:val="00FD3E6F"/>
    <w:rsid w:val="00FD51B9"/>
    <w:rsid w:val="00FD5849"/>
    <w:rsid w:val="00FE2A39"/>
    <w:rsid w:val="00FF39CF"/>
    <w:rsid w:val="00FF7159"/>
    <w:rsid w:val="00FF79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17EE19B"/>
  <w15:docId w15:val="{79832904-8650-4970-BE84-B4621CCDD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sz w:val="22"/>
        <w:szCs w:val="22"/>
        <w:lang w:val="en-AU"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7"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FD1"/>
    <w:rPr>
      <w:rFonts w:ascii="Lato" w:hAnsi="Lato"/>
    </w:rPr>
  </w:style>
  <w:style w:type="paragraph" w:styleId="Heading1">
    <w:name w:val="heading 1"/>
    <w:basedOn w:val="Normal"/>
    <w:next w:val="Normal"/>
    <w:link w:val="Heading1Char"/>
    <w:uiPriority w:val="2"/>
    <w:qFormat/>
    <w:rsid w:val="00D15D88"/>
    <w:pPr>
      <w:keepNext/>
      <w:keepLines/>
      <w:spacing w:before="240"/>
      <w:outlineLvl w:val="0"/>
    </w:pPr>
    <w:rPr>
      <w:rFonts w:ascii="Lato Semibold" w:eastAsia="Times New Roman" w:hAnsi="Lato Semibold"/>
      <w:color w:val="1F1F5F"/>
      <w:kern w:val="32"/>
      <w:sz w:val="36"/>
      <w:szCs w:val="32"/>
    </w:rPr>
  </w:style>
  <w:style w:type="paragraph" w:styleId="Heading2">
    <w:name w:val="heading 2"/>
    <w:basedOn w:val="Normal"/>
    <w:next w:val="Normal"/>
    <w:link w:val="Heading2Char"/>
    <w:uiPriority w:val="2"/>
    <w:qFormat/>
    <w:rsid w:val="00996655"/>
    <w:pPr>
      <w:keepNext/>
      <w:keepLines/>
      <w:spacing w:before="240"/>
      <w:outlineLvl w:val="1"/>
    </w:pPr>
    <w:rPr>
      <w:rFonts w:ascii="Lato Semibold" w:eastAsia="Times New Roman" w:hAnsi="Lato Semibold"/>
      <w:color w:val="454347"/>
      <w:sz w:val="32"/>
      <w:szCs w:val="28"/>
    </w:rPr>
  </w:style>
  <w:style w:type="paragraph" w:styleId="Heading3">
    <w:name w:val="heading 3"/>
    <w:basedOn w:val="Normal"/>
    <w:next w:val="Normal"/>
    <w:link w:val="Heading3Char"/>
    <w:uiPriority w:val="2"/>
    <w:qFormat/>
    <w:rsid w:val="00996655"/>
    <w:pPr>
      <w:keepNext/>
      <w:keepLines/>
      <w:spacing w:before="240"/>
      <w:outlineLvl w:val="2"/>
    </w:pPr>
    <w:rPr>
      <w:rFonts w:ascii="Lato Semibold" w:hAnsi="Lato Semibold" w:cs="Arial"/>
      <w:color w:val="1F1F5F" w:themeColor="text1"/>
      <w:sz w:val="28"/>
      <w:szCs w:val="26"/>
    </w:rPr>
  </w:style>
  <w:style w:type="paragraph" w:styleId="Heading4">
    <w:name w:val="heading 4"/>
    <w:basedOn w:val="Normal"/>
    <w:next w:val="Normal"/>
    <w:link w:val="Heading4Char"/>
    <w:uiPriority w:val="2"/>
    <w:qFormat/>
    <w:rsid w:val="00996655"/>
    <w:pPr>
      <w:keepNext/>
      <w:keepLines/>
      <w:spacing w:before="240"/>
      <w:outlineLvl w:val="3"/>
    </w:pPr>
    <w:rPr>
      <w:rFonts w:ascii="Lato Semibold" w:eastAsia="Times New Roman" w:hAnsi="Lato Semibold"/>
      <w:bCs/>
      <w:iCs/>
      <w:color w:val="454347"/>
      <w:sz w:val="24"/>
      <w:szCs w:val="24"/>
    </w:rPr>
  </w:style>
  <w:style w:type="paragraph" w:styleId="Heading5">
    <w:name w:val="heading 5"/>
    <w:basedOn w:val="Normal"/>
    <w:next w:val="Normal"/>
    <w:link w:val="Heading5Char"/>
    <w:uiPriority w:val="2"/>
    <w:semiHidden/>
    <w:rsid w:val="009A5F24"/>
    <w:pPr>
      <w:keepNext/>
      <w:keepLines/>
      <w:numPr>
        <w:ilvl w:val="4"/>
        <w:numId w:val="3"/>
      </w:numPr>
      <w:outlineLvl w:val="4"/>
    </w:pPr>
    <w:rPr>
      <w:b/>
      <w:color w:val="1F1F5F" w:themeColor="text1"/>
    </w:rPr>
  </w:style>
  <w:style w:type="paragraph" w:styleId="Heading6">
    <w:name w:val="heading 6"/>
    <w:basedOn w:val="Normal"/>
    <w:next w:val="Normal"/>
    <w:link w:val="Heading6Char"/>
    <w:uiPriority w:val="2"/>
    <w:semiHidden/>
    <w:rsid w:val="009A5F24"/>
    <w:pPr>
      <w:keepNext/>
      <w:keepLines/>
      <w:numPr>
        <w:ilvl w:val="5"/>
        <w:numId w:val="3"/>
      </w:numPr>
      <w:outlineLvl w:val="5"/>
    </w:pPr>
    <w:rPr>
      <w:b/>
      <w:color w:val="606060"/>
    </w:rPr>
  </w:style>
  <w:style w:type="paragraph" w:styleId="Heading7">
    <w:name w:val="heading 7"/>
    <w:basedOn w:val="Normal"/>
    <w:next w:val="Normal"/>
    <w:link w:val="Heading7Char"/>
    <w:uiPriority w:val="2"/>
    <w:semiHidden/>
    <w:rsid w:val="009A5F24"/>
    <w:pPr>
      <w:keepNext/>
      <w:keepLines/>
      <w:numPr>
        <w:ilvl w:val="6"/>
        <w:numId w:val="3"/>
      </w:numPr>
      <w:outlineLvl w:val="6"/>
    </w:pPr>
    <w:rPr>
      <w:b/>
      <w:color w:val="1F1F5F" w:themeColor="text1"/>
    </w:rPr>
  </w:style>
  <w:style w:type="paragraph" w:styleId="Heading8">
    <w:name w:val="heading 8"/>
    <w:basedOn w:val="Normal"/>
    <w:next w:val="Normal"/>
    <w:link w:val="Heading8Char"/>
    <w:uiPriority w:val="2"/>
    <w:semiHidden/>
    <w:rsid w:val="009A5F24"/>
    <w:pPr>
      <w:keepNext/>
      <w:keepLines/>
      <w:numPr>
        <w:ilvl w:val="7"/>
        <w:numId w:val="3"/>
      </w:numPr>
      <w:outlineLvl w:val="7"/>
    </w:pPr>
    <w:rPr>
      <w:b/>
      <w:color w:val="606060"/>
    </w:rPr>
  </w:style>
  <w:style w:type="paragraph" w:styleId="Heading9">
    <w:name w:val="heading 9"/>
    <w:basedOn w:val="Normal"/>
    <w:next w:val="Normal"/>
    <w:link w:val="Heading9Char"/>
    <w:uiPriority w:val="2"/>
    <w:semiHidden/>
    <w:rsid w:val="009A5F24"/>
    <w:pPr>
      <w:keepNext/>
      <w:keepLines/>
      <w:numPr>
        <w:ilvl w:val="8"/>
        <w:numId w:val="3"/>
      </w:numPr>
      <w:outlineLvl w:val="8"/>
    </w:pPr>
    <w:rPr>
      <w:b/>
      <w:color w:val="1F1F5F"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2"/>
    <w:semiHidden/>
    <w:rsid w:val="003504FD"/>
  </w:style>
  <w:style w:type="character" w:customStyle="1" w:styleId="Heading1Char">
    <w:name w:val="Heading 1 Char"/>
    <w:basedOn w:val="DefaultParagraphFont"/>
    <w:link w:val="Heading1"/>
    <w:uiPriority w:val="2"/>
    <w:rsid w:val="00D15D88"/>
    <w:rPr>
      <w:rFonts w:ascii="Lato Semibold" w:eastAsia="Times New Roman" w:hAnsi="Lato Semibold"/>
      <w:color w:val="1F1F5F"/>
      <w:kern w:val="32"/>
      <w:sz w:val="36"/>
      <w:szCs w:val="32"/>
    </w:rPr>
  </w:style>
  <w:style w:type="character" w:customStyle="1" w:styleId="Heading2Char">
    <w:name w:val="Heading 2 Char"/>
    <w:basedOn w:val="DefaultParagraphFont"/>
    <w:link w:val="Heading2"/>
    <w:uiPriority w:val="2"/>
    <w:rsid w:val="00996655"/>
    <w:rPr>
      <w:rFonts w:ascii="Lato Semibold" w:eastAsia="Times New Roman" w:hAnsi="Lato Semibold"/>
      <w:color w:val="454347"/>
      <w:sz w:val="32"/>
      <w:szCs w:val="28"/>
    </w:rPr>
  </w:style>
  <w:style w:type="paragraph" w:styleId="Title">
    <w:name w:val="Title"/>
    <w:basedOn w:val="Normal"/>
    <w:next w:val="Normal"/>
    <w:link w:val="TitleChar"/>
    <w:qFormat/>
    <w:rsid w:val="00D61FD1"/>
    <w:pPr>
      <w:spacing w:after="800"/>
    </w:pPr>
    <w:rPr>
      <w:rFonts w:ascii="Lato Semibold" w:eastAsia="Times New Roman" w:hAnsi="Lato Semibold"/>
      <w:bCs/>
      <w:color w:val="1F1F5F"/>
      <w:kern w:val="32"/>
      <w:sz w:val="60"/>
      <w:szCs w:val="64"/>
    </w:rPr>
  </w:style>
  <w:style w:type="character" w:customStyle="1" w:styleId="TitleChar">
    <w:name w:val="Title Char"/>
    <w:basedOn w:val="DefaultParagraphFont"/>
    <w:link w:val="Title"/>
    <w:rsid w:val="00D61FD1"/>
    <w:rPr>
      <w:rFonts w:ascii="Lato Semibold" w:eastAsia="Times New Roman" w:hAnsi="Lato Semibold"/>
      <w:bCs/>
      <w:color w:val="1F1F5F"/>
      <w:kern w:val="32"/>
      <w:sz w:val="60"/>
      <w:szCs w:val="64"/>
    </w:rPr>
  </w:style>
  <w:style w:type="paragraph" w:styleId="Subtitle">
    <w:name w:val="Subtitle"/>
    <w:basedOn w:val="Normal"/>
    <w:next w:val="Normal"/>
    <w:link w:val="SubtitleChar"/>
    <w:uiPriority w:val="11"/>
    <w:semiHidden/>
    <w:rsid w:val="005654B8"/>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uiPriority w:val="11"/>
    <w:semiHidden/>
    <w:rsid w:val="00EE3E2C"/>
    <w:rPr>
      <w:rFonts w:ascii="Arial" w:eastAsiaTheme="majorEastAsia" w:hAnsi="Arial" w:cstheme="majorBidi"/>
      <w:sz w:val="24"/>
      <w:szCs w:val="24"/>
      <w:lang w:eastAsia="en-AU"/>
    </w:rPr>
  </w:style>
  <w:style w:type="character" w:customStyle="1" w:styleId="Heading3Char">
    <w:name w:val="Heading 3 Char"/>
    <w:basedOn w:val="DefaultParagraphFont"/>
    <w:link w:val="Heading3"/>
    <w:uiPriority w:val="2"/>
    <w:rsid w:val="00996655"/>
    <w:rPr>
      <w:rFonts w:ascii="Lato Semibold" w:hAnsi="Lato Semibold" w:cs="Arial"/>
      <w:color w:val="1F1F5F" w:themeColor="text1"/>
      <w:sz w:val="28"/>
      <w:szCs w:val="26"/>
    </w:rPr>
  </w:style>
  <w:style w:type="paragraph" w:styleId="BlockText">
    <w:name w:val="Block Text"/>
    <w:basedOn w:val="Normal"/>
    <w:semiHidden/>
    <w:rsid w:val="00414CB3"/>
    <w:rPr>
      <w:rFonts w:eastAsiaTheme="minorEastAsia"/>
      <w:iCs/>
    </w:rPr>
  </w:style>
  <w:style w:type="paragraph" w:styleId="Header">
    <w:name w:val="header"/>
    <w:aliases w:val="Page header"/>
    <w:basedOn w:val="Normal"/>
    <w:next w:val="Normal"/>
    <w:link w:val="HeaderChar"/>
    <w:uiPriority w:val="8"/>
    <w:rsid w:val="008C0D34"/>
    <w:pPr>
      <w:tabs>
        <w:tab w:val="right" w:pos="9638"/>
      </w:tabs>
      <w:spacing w:after="240"/>
    </w:pPr>
  </w:style>
  <w:style w:type="character" w:customStyle="1" w:styleId="HeaderChar">
    <w:name w:val="Header Char"/>
    <w:aliases w:val="Page header Char"/>
    <w:basedOn w:val="DefaultParagraphFont"/>
    <w:link w:val="Header"/>
    <w:uiPriority w:val="8"/>
    <w:rsid w:val="008C0D34"/>
    <w:rPr>
      <w:rFonts w:ascii="Lato" w:hAnsi="Lato"/>
    </w:rPr>
  </w:style>
  <w:style w:type="paragraph" w:styleId="Footer">
    <w:name w:val="footer"/>
    <w:basedOn w:val="Normal"/>
    <w:link w:val="FooterChar"/>
    <w:uiPriority w:val="99"/>
    <w:semiHidden/>
    <w:rsid w:val="00B02EF1"/>
    <w:pPr>
      <w:tabs>
        <w:tab w:val="center" w:pos="4513"/>
        <w:tab w:val="right" w:pos="9026"/>
      </w:tabs>
      <w:spacing w:after="0"/>
    </w:pPr>
  </w:style>
  <w:style w:type="character" w:customStyle="1" w:styleId="FooterChar">
    <w:name w:val="Footer Char"/>
    <w:basedOn w:val="DefaultParagraphFont"/>
    <w:link w:val="Footer"/>
    <w:uiPriority w:val="99"/>
    <w:semiHidden/>
    <w:rsid w:val="00595386"/>
    <w:rPr>
      <w:rFonts w:ascii="Arial" w:eastAsia="Times New Roman" w:hAnsi="Arial"/>
      <w:sz w:val="22"/>
      <w:lang w:eastAsia="en-AU"/>
    </w:rPr>
  </w:style>
  <w:style w:type="paragraph" w:customStyle="1" w:styleId="Subtitle0">
    <w:name w:val="Sub title"/>
    <w:basedOn w:val="Normal"/>
    <w:uiPriority w:val="1"/>
    <w:rsid w:val="00E44B8A"/>
    <w:pPr>
      <w:numPr>
        <w:ilvl w:val="1"/>
      </w:numPr>
      <w:spacing w:after="160"/>
      <w:jc w:val="right"/>
    </w:pPr>
    <w:rPr>
      <w:rFonts w:asciiTheme="majorHAnsi" w:eastAsia="Times New Roman" w:hAnsiTheme="majorHAnsi"/>
      <w:color w:val="127CC0" w:themeColor="accent2"/>
      <w:sz w:val="40"/>
    </w:rPr>
  </w:style>
  <w:style w:type="character" w:customStyle="1" w:styleId="Heading4Char">
    <w:name w:val="Heading 4 Char"/>
    <w:basedOn w:val="DefaultParagraphFont"/>
    <w:link w:val="Heading4"/>
    <w:uiPriority w:val="2"/>
    <w:rsid w:val="00996655"/>
    <w:rPr>
      <w:rFonts w:ascii="Lato Semibold" w:eastAsia="Times New Roman" w:hAnsi="Lato Semibold"/>
      <w:bCs/>
      <w:iCs/>
      <w:color w:val="454347"/>
      <w:sz w:val="24"/>
      <w:szCs w:val="24"/>
    </w:rPr>
  </w:style>
  <w:style w:type="paragraph" w:styleId="NormalWeb">
    <w:name w:val="Normal (Web)"/>
    <w:basedOn w:val="Normal"/>
    <w:uiPriority w:val="99"/>
    <w:semiHidden/>
    <w:unhideWhenUsed/>
    <w:rsid w:val="00342283"/>
    <w:rPr>
      <w:rFonts w:ascii="Times New Roman" w:hAnsi="Times New Roman"/>
      <w:sz w:val="24"/>
      <w:szCs w:val="24"/>
    </w:rPr>
  </w:style>
  <w:style w:type="character" w:styleId="PlaceholderText">
    <w:name w:val="Placeholder Text"/>
    <w:basedOn w:val="DefaultParagraphFont"/>
    <w:uiPriority w:val="99"/>
    <w:semiHidden/>
    <w:rsid w:val="005762CC"/>
    <w:rPr>
      <w:color w:val="808080"/>
    </w:rPr>
  </w:style>
  <w:style w:type="paragraph" w:styleId="ListParagraph">
    <w:name w:val="List Paragraph"/>
    <w:basedOn w:val="BlockText"/>
    <w:uiPriority w:val="34"/>
    <w:semiHidden/>
    <w:rsid w:val="003B6A61"/>
    <w:pPr>
      <w:spacing w:after="120"/>
    </w:pPr>
  </w:style>
  <w:style w:type="table" w:styleId="TableGrid">
    <w:name w:val="Table Grid"/>
    <w:basedOn w:val="TableNormal"/>
    <w:uiPriority w:val="59"/>
    <w:rsid w:val="0013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next w:val="Normal"/>
    <w:uiPriority w:val="11"/>
    <w:semiHidden/>
    <w:qFormat/>
    <w:rsid w:val="00414CB3"/>
  </w:style>
  <w:style w:type="paragraph" w:styleId="BodyText">
    <w:name w:val="Body Text"/>
    <w:basedOn w:val="Normal"/>
    <w:link w:val="BodyTextChar"/>
    <w:uiPriority w:val="99"/>
    <w:semiHidden/>
    <w:rsid w:val="00414CB3"/>
    <w:pPr>
      <w:spacing w:after="120"/>
    </w:pPr>
  </w:style>
  <w:style w:type="character" w:customStyle="1" w:styleId="BodyTextChar">
    <w:name w:val="Body Text Char"/>
    <w:basedOn w:val="DefaultParagraphFont"/>
    <w:link w:val="BodyText"/>
    <w:uiPriority w:val="99"/>
    <w:semiHidden/>
    <w:rsid w:val="00414CB3"/>
    <w:rPr>
      <w:rFonts w:ascii="Arial" w:hAnsi="Arial"/>
      <w:sz w:val="22"/>
      <w:szCs w:val="22"/>
    </w:rPr>
  </w:style>
  <w:style w:type="numbering" w:customStyle="1" w:styleId="Bulletlist">
    <w:name w:val="Bullet list"/>
    <w:basedOn w:val="NoList"/>
    <w:rsid w:val="009F2A4D"/>
    <w:pPr>
      <w:numPr>
        <w:numId w:val="1"/>
      </w:numPr>
    </w:pPr>
  </w:style>
  <w:style w:type="table" w:styleId="TableGridLight">
    <w:name w:val="Grid Table Light"/>
    <w:basedOn w:val="TableNormal"/>
    <w:uiPriority w:val="40"/>
    <w:rsid w:val="00B2599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Theme">
    <w:name w:val="Table Theme"/>
    <w:basedOn w:val="TableNormal"/>
    <w:uiPriority w:val="99"/>
    <w:semiHidden/>
    <w:unhideWhenUsed/>
    <w:rsid w:val="00414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2"/>
    <w:semiHidden/>
    <w:rsid w:val="00EE750D"/>
    <w:rPr>
      <w:rFonts w:ascii="Lato" w:hAnsi="Lato"/>
      <w:b/>
      <w:color w:val="1F1F5F" w:themeColor="text1"/>
    </w:rPr>
  </w:style>
  <w:style w:type="character" w:customStyle="1" w:styleId="Heading6Char">
    <w:name w:val="Heading 6 Char"/>
    <w:basedOn w:val="DefaultParagraphFont"/>
    <w:link w:val="Heading6"/>
    <w:uiPriority w:val="2"/>
    <w:semiHidden/>
    <w:rsid w:val="00EE750D"/>
    <w:rPr>
      <w:rFonts w:ascii="Lato" w:hAnsi="Lato"/>
      <w:b/>
      <w:color w:val="606060"/>
    </w:rPr>
  </w:style>
  <w:style w:type="character" w:customStyle="1" w:styleId="Heading7Char">
    <w:name w:val="Heading 7 Char"/>
    <w:basedOn w:val="DefaultParagraphFont"/>
    <w:link w:val="Heading7"/>
    <w:uiPriority w:val="2"/>
    <w:semiHidden/>
    <w:rsid w:val="00EE750D"/>
    <w:rPr>
      <w:rFonts w:ascii="Lato" w:hAnsi="Lato"/>
      <w:b/>
      <w:color w:val="1F1F5F" w:themeColor="text1"/>
    </w:rPr>
  </w:style>
  <w:style w:type="character" w:customStyle="1" w:styleId="Heading8Char">
    <w:name w:val="Heading 8 Char"/>
    <w:basedOn w:val="DefaultParagraphFont"/>
    <w:link w:val="Heading8"/>
    <w:uiPriority w:val="2"/>
    <w:semiHidden/>
    <w:rsid w:val="00EE750D"/>
    <w:rPr>
      <w:rFonts w:ascii="Lato" w:hAnsi="Lato"/>
      <w:b/>
      <w:color w:val="606060"/>
    </w:rPr>
  </w:style>
  <w:style w:type="character" w:customStyle="1" w:styleId="Heading9Char">
    <w:name w:val="Heading 9 Char"/>
    <w:basedOn w:val="DefaultParagraphFont"/>
    <w:link w:val="Heading9"/>
    <w:uiPriority w:val="2"/>
    <w:semiHidden/>
    <w:rsid w:val="00EE750D"/>
    <w:rPr>
      <w:rFonts w:ascii="Lato" w:hAnsi="Lato"/>
      <w:b/>
      <w:color w:val="1F1F5F" w:themeColor="text1"/>
    </w:rPr>
  </w:style>
  <w:style w:type="numbering" w:customStyle="1" w:styleId="Numberlist">
    <w:name w:val="Number list"/>
    <w:uiPriority w:val="99"/>
    <w:rsid w:val="007C6D9F"/>
    <w:pPr>
      <w:numPr>
        <w:numId w:val="2"/>
      </w:numPr>
    </w:pPr>
  </w:style>
  <w:style w:type="paragraph" w:styleId="ListNumber">
    <w:name w:val="List Number"/>
    <w:aliases w:val="Number list level 1"/>
    <w:basedOn w:val="Normal"/>
    <w:uiPriority w:val="5"/>
    <w:semiHidden/>
    <w:rsid w:val="00A22C38"/>
    <w:pPr>
      <w:spacing w:after="120"/>
    </w:pPr>
  </w:style>
  <w:style w:type="paragraph" w:styleId="ListNumber2">
    <w:name w:val="List Number 2"/>
    <w:aliases w:val="Number list level 2"/>
    <w:basedOn w:val="Normal"/>
    <w:uiPriority w:val="5"/>
    <w:semiHidden/>
    <w:rsid w:val="00A22C38"/>
    <w:pPr>
      <w:spacing w:after="120"/>
    </w:pPr>
  </w:style>
  <w:style w:type="paragraph" w:styleId="ListNumber3">
    <w:name w:val="List Number 3"/>
    <w:aliases w:val="Number list level 3"/>
    <w:basedOn w:val="Normal"/>
    <w:uiPriority w:val="5"/>
    <w:semiHidden/>
    <w:rsid w:val="00A22C38"/>
    <w:pPr>
      <w:spacing w:after="120"/>
    </w:pPr>
  </w:style>
  <w:style w:type="paragraph" w:styleId="ListNumber4">
    <w:name w:val="List Number 4"/>
    <w:aliases w:val="Number list level 4"/>
    <w:basedOn w:val="Normal"/>
    <w:uiPriority w:val="5"/>
    <w:semiHidden/>
    <w:rsid w:val="00A22C38"/>
    <w:pPr>
      <w:spacing w:after="120"/>
    </w:pPr>
  </w:style>
  <w:style w:type="paragraph" w:styleId="ListNumber5">
    <w:name w:val="List Number 5"/>
    <w:aliases w:val="List number 5 - with space"/>
    <w:basedOn w:val="Normal"/>
    <w:uiPriority w:val="5"/>
    <w:semiHidden/>
    <w:rsid w:val="00A22C38"/>
    <w:pPr>
      <w:spacing w:after="120"/>
    </w:pPr>
  </w:style>
  <w:style w:type="paragraph" w:styleId="ListBullet">
    <w:name w:val="List Bullet"/>
    <w:aliases w:val="Bullet list level 1"/>
    <w:basedOn w:val="Normal"/>
    <w:uiPriority w:val="4"/>
    <w:semiHidden/>
    <w:rsid w:val="00176123"/>
    <w:pPr>
      <w:numPr>
        <w:numId w:val="8"/>
      </w:numPr>
      <w:spacing w:after="120"/>
      <w:ind w:left="0" w:firstLine="0"/>
    </w:pPr>
  </w:style>
  <w:style w:type="paragraph" w:styleId="ListBullet2">
    <w:name w:val="List Bullet 2"/>
    <w:aliases w:val="Bullet list level 2"/>
    <w:basedOn w:val="Normal"/>
    <w:uiPriority w:val="4"/>
    <w:semiHidden/>
    <w:rsid w:val="006847AD"/>
    <w:pPr>
      <w:numPr>
        <w:ilvl w:val="1"/>
        <w:numId w:val="8"/>
      </w:numPr>
      <w:spacing w:after="120"/>
    </w:pPr>
  </w:style>
  <w:style w:type="paragraph" w:styleId="ListBullet3">
    <w:name w:val="List Bullet 3"/>
    <w:aliases w:val="Bullet list level 3"/>
    <w:basedOn w:val="Normal"/>
    <w:uiPriority w:val="4"/>
    <w:semiHidden/>
    <w:rsid w:val="006847AD"/>
    <w:pPr>
      <w:numPr>
        <w:ilvl w:val="2"/>
        <w:numId w:val="8"/>
      </w:numPr>
      <w:spacing w:after="120"/>
    </w:pPr>
  </w:style>
  <w:style w:type="paragraph" w:styleId="ListBullet4">
    <w:name w:val="List Bullet 4"/>
    <w:aliases w:val="Bullet list level 4"/>
    <w:basedOn w:val="Normal"/>
    <w:uiPriority w:val="4"/>
    <w:semiHidden/>
    <w:rsid w:val="006847AD"/>
    <w:pPr>
      <w:numPr>
        <w:ilvl w:val="3"/>
        <w:numId w:val="8"/>
      </w:numPr>
      <w:spacing w:after="120"/>
    </w:pPr>
  </w:style>
  <w:style w:type="paragraph" w:styleId="ListBullet5">
    <w:name w:val="List Bullet 5"/>
    <w:aliases w:val="Bullet list level 5"/>
    <w:basedOn w:val="Normal"/>
    <w:uiPriority w:val="4"/>
    <w:semiHidden/>
    <w:rsid w:val="004E2CB7"/>
    <w:pPr>
      <w:numPr>
        <w:ilvl w:val="4"/>
        <w:numId w:val="8"/>
      </w:numPr>
    </w:pPr>
  </w:style>
  <w:style w:type="character" w:styleId="Hyperlink">
    <w:name w:val="Hyperlink"/>
    <w:basedOn w:val="DefaultParagraphFont"/>
    <w:uiPriority w:val="99"/>
    <w:unhideWhenUsed/>
    <w:rsid w:val="002F0DB1"/>
    <w:rPr>
      <w:color w:val="0563C1" w:themeColor="hyperlink"/>
      <w:u w:val="single"/>
    </w:rPr>
  </w:style>
  <w:style w:type="paragraph" w:styleId="TOCHeading">
    <w:name w:val="TOC Heading"/>
    <w:basedOn w:val="Heading1"/>
    <w:next w:val="Normal"/>
    <w:uiPriority w:val="39"/>
    <w:semiHidden/>
    <w:qFormat/>
    <w:rsid w:val="003B67FD"/>
    <w:pPr>
      <w:spacing w:before="480" w:after="0"/>
      <w:outlineLvl w:val="9"/>
    </w:pPr>
    <w:rPr>
      <w:kern w:val="0"/>
      <w:szCs w:val="28"/>
    </w:rPr>
  </w:style>
  <w:style w:type="paragraph" w:styleId="TOC1">
    <w:name w:val="toc 1"/>
    <w:basedOn w:val="Normal"/>
    <w:next w:val="Normal"/>
    <w:autoRedefine/>
    <w:uiPriority w:val="39"/>
    <w:semiHidden/>
    <w:rsid w:val="007859CD"/>
    <w:pPr>
      <w:spacing w:after="100"/>
    </w:pPr>
  </w:style>
  <w:style w:type="paragraph" w:styleId="TOC2">
    <w:name w:val="toc 2"/>
    <w:basedOn w:val="Normal"/>
    <w:next w:val="Normal"/>
    <w:autoRedefine/>
    <w:uiPriority w:val="39"/>
    <w:semiHidden/>
    <w:rsid w:val="007859CD"/>
    <w:pPr>
      <w:spacing w:after="100"/>
      <w:ind w:left="220"/>
    </w:pPr>
  </w:style>
  <w:style w:type="paragraph" w:styleId="TOC3">
    <w:name w:val="toc 3"/>
    <w:basedOn w:val="Normal"/>
    <w:next w:val="Normal"/>
    <w:autoRedefine/>
    <w:uiPriority w:val="39"/>
    <w:semiHidden/>
    <w:rsid w:val="007859CD"/>
    <w:pPr>
      <w:spacing w:after="100"/>
      <w:ind w:left="440"/>
    </w:pPr>
  </w:style>
  <w:style w:type="paragraph" w:customStyle="1" w:styleId="Tablebulletlistlevel1">
    <w:name w:val="Table bullet list level 1"/>
    <w:basedOn w:val="Normal"/>
    <w:uiPriority w:val="6"/>
    <w:rsid w:val="00872EF1"/>
    <w:pPr>
      <w:numPr>
        <w:numId w:val="7"/>
      </w:numPr>
      <w:spacing w:after="20"/>
    </w:pPr>
  </w:style>
  <w:style w:type="paragraph" w:customStyle="1" w:styleId="Tablebulletlistlevel2">
    <w:name w:val="Table bullet list level 2"/>
    <w:basedOn w:val="Tablebulletlistlevel1"/>
    <w:uiPriority w:val="6"/>
    <w:semiHidden/>
    <w:rsid w:val="002716CD"/>
    <w:pPr>
      <w:numPr>
        <w:ilvl w:val="1"/>
      </w:numPr>
    </w:pPr>
  </w:style>
  <w:style w:type="paragraph" w:customStyle="1" w:styleId="Tablebulletlistlevel3">
    <w:name w:val="Table bullet list level 3"/>
    <w:basedOn w:val="Tablebulletlistlevel2"/>
    <w:uiPriority w:val="6"/>
    <w:semiHidden/>
    <w:qFormat/>
    <w:rsid w:val="002716CD"/>
    <w:pPr>
      <w:numPr>
        <w:ilvl w:val="2"/>
      </w:numPr>
    </w:pPr>
  </w:style>
  <w:style w:type="paragraph" w:customStyle="1" w:styleId="Tablebulletlistlevel4">
    <w:name w:val="Table bullet list level 4"/>
    <w:basedOn w:val="Tablebulletlistlevel3"/>
    <w:uiPriority w:val="6"/>
    <w:semiHidden/>
    <w:qFormat/>
    <w:rsid w:val="002716CD"/>
    <w:pPr>
      <w:numPr>
        <w:ilvl w:val="3"/>
      </w:numPr>
    </w:pPr>
  </w:style>
  <w:style w:type="paragraph" w:customStyle="1" w:styleId="Tablebulletlistlevel5">
    <w:name w:val="Table bullet list level 5"/>
    <w:basedOn w:val="Tablebulletlistlevel4"/>
    <w:uiPriority w:val="6"/>
    <w:semiHidden/>
    <w:qFormat/>
    <w:rsid w:val="002716CD"/>
    <w:pPr>
      <w:numPr>
        <w:ilvl w:val="4"/>
      </w:numPr>
    </w:pPr>
  </w:style>
  <w:style w:type="paragraph" w:customStyle="1" w:styleId="Tablebulletlistlevel6">
    <w:name w:val="Table bullet list level 6"/>
    <w:basedOn w:val="Tablebulletlistlevel5"/>
    <w:uiPriority w:val="6"/>
    <w:semiHidden/>
    <w:qFormat/>
    <w:rsid w:val="001D7CA4"/>
    <w:pPr>
      <w:numPr>
        <w:ilvl w:val="5"/>
      </w:numPr>
    </w:pPr>
  </w:style>
  <w:style w:type="paragraph" w:customStyle="1" w:styleId="Tablebulletlistlevel7">
    <w:name w:val="Table bullet list level 7"/>
    <w:basedOn w:val="Tablebulletlistlevel6"/>
    <w:uiPriority w:val="6"/>
    <w:semiHidden/>
    <w:qFormat/>
    <w:rsid w:val="002716CD"/>
    <w:pPr>
      <w:numPr>
        <w:ilvl w:val="6"/>
      </w:numPr>
    </w:pPr>
  </w:style>
  <w:style w:type="paragraph" w:customStyle="1" w:styleId="Tablebulletlistlevel8">
    <w:name w:val="Table bullet list level 8"/>
    <w:basedOn w:val="Tablebulletlistlevel7"/>
    <w:uiPriority w:val="6"/>
    <w:semiHidden/>
    <w:qFormat/>
    <w:rsid w:val="002716CD"/>
    <w:pPr>
      <w:numPr>
        <w:ilvl w:val="7"/>
      </w:numPr>
    </w:pPr>
  </w:style>
  <w:style w:type="paragraph" w:customStyle="1" w:styleId="Tablebulletlistlevel9">
    <w:name w:val="Table bullet list level 9"/>
    <w:basedOn w:val="Tablebulletlistlevel8"/>
    <w:uiPriority w:val="6"/>
    <w:semiHidden/>
    <w:qFormat/>
    <w:rsid w:val="002716CD"/>
    <w:pPr>
      <w:numPr>
        <w:ilvl w:val="8"/>
      </w:numPr>
    </w:pPr>
  </w:style>
  <w:style w:type="numbering" w:customStyle="1" w:styleId="Tablebulletlist">
    <w:name w:val="Table bullet list"/>
    <w:uiPriority w:val="99"/>
    <w:rsid w:val="002716CD"/>
    <w:pPr>
      <w:numPr>
        <w:numId w:val="4"/>
      </w:numPr>
    </w:pPr>
  </w:style>
  <w:style w:type="paragraph" w:customStyle="1" w:styleId="Tablenumberlistlevel1">
    <w:name w:val="Table number list level 1"/>
    <w:basedOn w:val="Normal"/>
    <w:uiPriority w:val="7"/>
    <w:rsid w:val="00872EF1"/>
    <w:pPr>
      <w:numPr>
        <w:numId w:val="6"/>
      </w:numPr>
      <w:spacing w:after="20"/>
    </w:pPr>
  </w:style>
  <w:style w:type="paragraph" w:customStyle="1" w:styleId="Tablenumberlistlevel2">
    <w:name w:val="Table number list level 2"/>
    <w:basedOn w:val="Tablenumberlistlevel1"/>
    <w:uiPriority w:val="7"/>
    <w:semiHidden/>
    <w:rsid w:val="002716CD"/>
    <w:pPr>
      <w:numPr>
        <w:ilvl w:val="1"/>
      </w:numPr>
    </w:pPr>
  </w:style>
  <w:style w:type="paragraph" w:customStyle="1" w:styleId="Tablenumberlistlevel3">
    <w:name w:val="Table number list level 3"/>
    <w:basedOn w:val="Tablenumberlistlevel2"/>
    <w:uiPriority w:val="7"/>
    <w:semiHidden/>
    <w:qFormat/>
    <w:rsid w:val="002716CD"/>
    <w:pPr>
      <w:numPr>
        <w:ilvl w:val="2"/>
      </w:numPr>
    </w:pPr>
  </w:style>
  <w:style w:type="paragraph" w:customStyle="1" w:styleId="Tablenumberlistlevel4">
    <w:name w:val="Table number list level 4"/>
    <w:basedOn w:val="Tablenumberlistlevel3"/>
    <w:uiPriority w:val="7"/>
    <w:semiHidden/>
    <w:qFormat/>
    <w:rsid w:val="002716CD"/>
    <w:pPr>
      <w:numPr>
        <w:ilvl w:val="3"/>
      </w:numPr>
    </w:pPr>
  </w:style>
  <w:style w:type="paragraph" w:customStyle="1" w:styleId="Tablenumberlistlevel5">
    <w:name w:val="Table number list level 5"/>
    <w:basedOn w:val="Tablenumberlistlevel4"/>
    <w:uiPriority w:val="7"/>
    <w:semiHidden/>
    <w:qFormat/>
    <w:rsid w:val="002716CD"/>
    <w:pPr>
      <w:numPr>
        <w:ilvl w:val="4"/>
      </w:numPr>
    </w:pPr>
  </w:style>
  <w:style w:type="paragraph" w:customStyle="1" w:styleId="Tablenumberlistlevel6">
    <w:name w:val="Table number list level 6"/>
    <w:basedOn w:val="Tablenumberlistlevel5"/>
    <w:uiPriority w:val="7"/>
    <w:semiHidden/>
    <w:qFormat/>
    <w:rsid w:val="002716CD"/>
    <w:pPr>
      <w:numPr>
        <w:ilvl w:val="5"/>
      </w:numPr>
    </w:pPr>
  </w:style>
  <w:style w:type="paragraph" w:customStyle="1" w:styleId="Tablenumberlistlevel7">
    <w:name w:val="Table number list level 7"/>
    <w:basedOn w:val="Tablenumberlistlevel6"/>
    <w:uiPriority w:val="7"/>
    <w:semiHidden/>
    <w:qFormat/>
    <w:rsid w:val="002716CD"/>
    <w:pPr>
      <w:numPr>
        <w:ilvl w:val="6"/>
      </w:numPr>
    </w:pPr>
  </w:style>
  <w:style w:type="paragraph" w:customStyle="1" w:styleId="Tablenumberlistlevel8">
    <w:name w:val="Table number list level 8"/>
    <w:basedOn w:val="Tablenumberlistlevel7"/>
    <w:uiPriority w:val="7"/>
    <w:semiHidden/>
    <w:qFormat/>
    <w:rsid w:val="002716CD"/>
    <w:pPr>
      <w:numPr>
        <w:ilvl w:val="7"/>
      </w:numPr>
    </w:pPr>
  </w:style>
  <w:style w:type="paragraph" w:customStyle="1" w:styleId="Tablenumberlistlevel9">
    <w:name w:val="Table number list level 9"/>
    <w:basedOn w:val="Tablenumberlistlevel8"/>
    <w:uiPriority w:val="7"/>
    <w:semiHidden/>
    <w:qFormat/>
    <w:rsid w:val="002716CD"/>
    <w:pPr>
      <w:numPr>
        <w:ilvl w:val="8"/>
      </w:numPr>
    </w:pPr>
  </w:style>
  <w:style w:type="numbering" w:customStyle="1" w:styleId="Tablenumberlist">
    <w:name w:val="Table number list"/>
    <w:uiPriority w:val="99"/>
    <w:rsid w:val="002716CD"/>
    <w:pPr>
      <w:numPr>
        <w:numId w:val="5"/>
      </w:numPr>
    </w:pPr>
  </w:style>
  <w:style w:type="table" w:styleId="GridTable1Light-Accent4">
    <w:name w:val="Grid Table 1 Light Accent 4"/>
    <w:basedOn w:val="TableNormal"/>
    <w:uiPriority w:val="46"/>
    <w:rsid w:val="00EB0A3C"/>
    <w:pPr>
      <w:spacing w:after="0"/>
    </w:pPr>
    <w:tblPr>
      <w:tblStyleRowBandSize w:val="1"/>
      <w:tblStyleColBandSize w:val="1"/>
      <w:tblBorders>
        <w:top w:val="single" w:sz="4" w:space="0" w:color="FF6FAF" w:themeColor="accent4" w:themeTint="66"/>
        <w:left w:val="single" w:sz="4" w:space="0" w:color="FF6FAF" w:themeColor="accent4" w:themeTint="66"/>
        <w:bottom w:val="single" w:sz="4" w:space="0" w:color="FF6FAF" w:themeColor="accent4" w:themeTint="66"/>
        <w:right w:val="single" w:sz="4" w:space="0" w:color="FF6FAF" w:themeColor="accent4" w:themeTint="66"/>
        <w:insideH w:val="single" w:sz="4" w:space="0" w:color="FF6FAF" w:themeColor="accent4" w:themeTint="66"/>
        <w:insideV w:val="single" w:sz="4" w:space="0" w:color="FF6FAF" w:themeColor="accent4" w:themeTint="66"/>
      </w:tblBorders>
    </w:tblPr>
    <w:tblStylePr w:type="firstRow">
      <w:rPr>
        <w:b/>
        <w:bCs/>
      </w:rPr>
      <w:tblPr/>
      <w:tcPr>
        <w:tcBorders>
          <w:bottom w:val="single" w:sz="12" w:space="0" w:color="FF2888" w:themeColor="accent4" w:themeTint="99"/>
        </w:tcBorders>
      </w:tcPr>
    </w:tblStylePr>
    <w:tblStylePr w:type="lastRow">
      <w:rPr>
        <w:b/>
        <w:bCs/>
      </w:rPr>
      <w:tblPr/>
      <w:tcPr>
        <w:tcBorders>
          <w:top w:val="double" w:sz="2" w:space="0" w:color="FF2888" w:themeColor="accent4" w:themeTint="99"/>
        </w:tcBorders>
      </w:tcPr>
    </w:tblStylePr>
    <w:tblStylePr w:type="firstCol">
      <w:rPr>
        <w:b/>
        <w:bCs/>
      </w:rPr>
    </w:tblStylePr>
    <w:tblStylePr w:type="lastCol">
      <w:rPr>
        <w:b/>
        <w:bCs/>
      </w:rPr>
    </w:tblStylePr>
  </w:style>
  <w:style w:type="paragraph" w:styleId="Caption">
    <w:name w:val="caption"/>
    <w:basedOn w:val="Normal"/>
    <w:next w:val="Normal"/>
    <w:uiPriority w:val="8"/>
    <w:rsid w:val="00996655"/>
    <w:rPr>
      <w:iCs/>
      <w:sz w:val="20"/>
      <w:szCs w:val="18"/>
    </w:rPr>
  </w:style>
  <w:style w:type="character" w:styleId="PageNumber">
    <w:name w:val="page number"/>
    <w:aliases w:val="Page number"/>
    <w:basedOn w:val="DefaultParagraphFont"/>
    <w:uiPriority w:val="8"/>
    <w:rsid w:val="00E908F1"/>
    <w:rPr>
      <w:rFonts w:ascii="Lato" w:hAnsi="Lato"/>
      <w:sz w:val="19"/>
    </w:rPr>
  </w:style>
  <w:style w:type="paragraph" w:customStyle="1" w:styleId="Hidden">
    <w:name w:val="Hidden"/>
    <w:basedOn w:val="Normal"/>
    <w:uiPriority w:val="9"/>
    <w:rsid w:val="00C0326E"/>
    <w:pPr>
      <w:spacing w:after="0"/>
    </w:pPr>
    <w:rPr>
      <w:sz w:val="2"/>
      <w:szCs w:val="2"/>
    </w:rPr>
  </w:style>
  <w:style w:type="paragraph" w:styleId="BalloonText">
    <w:name w:val="Balloon Text"/>
    <w:basedOn w:val="Normal"/>
    <w:link w:val="BalloonTextChar"/>
    <w:uiPriority w:val="99"/>
    <w:semiHidden/>
    <w:unhideWhenUsed/>
    <w:rsid w:val="00872EF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EF1"/>
    <w:rPr>
      <w:rFonts w:ascii="Segoe UI" w:hAnsi="Segoe UI" w:cs="Segoe UI"/>
      <w:sz w:val="18"/>
      <w:szCs w:val="18"/>
    </w:rPr>
  </w:style>
  <w:style w:type="table" w:customStyle="1" w:styleId="NTGmeetingagendatable">
    <w:name w:val="NTG meeting agenda table"/>
    <w:basedOn w:val="TableNormal"/>
    <w:uiPriority w:val="99"/>
    <w:rsid w:val="00B87BBA"/>
    <w:pPr>
      <w:spacing w:before="40" w:after="40"/>
    </w:pPr>
    <w:rPr>
      <w:rFonts w:ascii="Lato" w:hAnsi="Lato"/>
    </w:rPr>
    <w:tblPr>
      <w:tblStyleRowBandSize w:val="1"/>
      <w:tblBorders>
        <w:top w:val="single" w:sz="4" w:space="0" w:color="1F1F5F" w:themeColor="text1"/>
        <w:left w:val="single" w:sz="4" w:space="0" w:color="1F1F5F" w:themeColor="text1"/>
        <w:bottom w:val="single" w:sz="4" w:space="0" w:color="1F1F5F" w:themeColor="text1"/>
        <w:right w:val="single" w:sz="4" w:space="0" w:color="1F1F5F" w:themeColor="text1"/>
        <w:insideV w:val="single" w:sz="4" w:space="0" w:color="1F1F5F" w:themeColor="text1"/>
      </w:tblBorders>
    </w:tblPr>
    <w:tcPr>
      <w:vAlign w:val="center"/>
    </w:tcPr>
    <w:tblStylePr w:type="firstRow">
      <w:rPr>
        <w:b/>
      </w:rPr>
      <w:tblPr/>
      <w:trPr>
        <w:tblHeader/>
      </w:trPr>
      <w:tcPr>
        <w:shd w:val="clear" w:color="auto" w:fill="1F1F5F" w:themeFill="text1"/>
      </w:tcPr>
    </w:tblStylePr>
    <w:tblStylePr w:type="firstCol">
      <w:rPr>
        <w:b/>
      </w:rPr>
      <w:tblPr/>
      <w:tcPr>
        <w:shd w:val="clear" w:color="auto" w:fill="1F1F5F" w:themeFill="text1"/>
      </w:tcPr>
    </w:tblStylePr>
    <w:tblStylePr w:type="band2Horz">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787BC4"/>
    <w:rPr>
      <w:color w:val="8C4799" w:themeColor="followedHyperlink"/>
      <w:u w:val="single"/>
    </w:rPr>
  </w:style>
  <w:style w:type="character" w:styleId="CommentReference">
    <w:name w:val="annotation reference"/>
    <w:basedOn w:val="DefaultParagraphFont"/>
    <w:uiPriority w:val="99"/>
    <w:semiHidden/>
    <w:unhideWhenUsed/>
    <w:rsid w:val="009D37B7"/>
    <w:rPr>
      <w:sz w:val="16"/>
      <w:szCs w:val="16"/>
    </w:rPr>
  </w:style>
  <w:style w:type="paragraph" w:styleId="CommentText">
    <w:name w:val="annotation text"/>
    <w:basedOn w:val="Normal"/>
    <w:link w:val="CommentTextChar"/>
    <w:uiPriority w:val="99"/>
    <w:semiHidden/>
    <w:unhideWhenUsed/>
    <w:rsid w:val="009D37B7"/>
    <w:rPr>
      <w:sz w:val="20"/>
      <w:szCs w:val="20"/>
    </w:rPr>
  </w:style>
  <w:style w:type="character" w:customStyle="1" w:styleId="CommentTextChar">
    <w:name w:val="Comment Text Char"/>
    <w:basedOn w:val="DefaultParagraphFont"/>
    <w:link w:val="CommentText"/>
    <w:uiPriority w:val="99"/>
    <w:semiHidden/>
    <w:rsid w:val="009D37B7"/>
    <w:rPr>
      <w:rFonts w:ascii="Lato" w:hAnsi="Lato"/>
      <w:sz w:val="20"/>
      <w:szCs w:val="20"/>
    </w:rPr>
  </w:style>
  <w:style w:type="paragraph" w:styleId="CommentSubject">
    <w:name w:val="annotation subject"/>
    <w:basedOn w:val="CommentText"/>
    <w:next w:val="CommentText"/>
    <w:link w:val="CommentSubjectChar"/>
    <w:uiPriority w:val="99"/>
    <w:semiHidden/>
    <w:unhideWhenUsed/>
    <w:rsid w:val="009D37B7"/>
    <w:rPr>
      <w:b/>
      <w:bCs/>
    </w:rPr>
  </w:style>
  <w:style w:type="character" w:customStyle="1" w:styleId="CommentSubjectChar">
    <w:name w:val="Comment Subject Char"/>
    <w:basedOn w:val="CommentTextChar"/>
    <w:link w:val="CommentSubject"/>
    <w:uiPriority w:val="99"/>
    <w:semiHidden/>
    <w:rsid w:val="009D37B7"/>
    <w:rPr>
      <w:rFonts w:ascii="Lato" w:hAnsi="Lato"/>
      <w:b/>
      <w:bCs/>
      <w:sz w:val="20"/>
      <w:szCs w:val="20"/>
    </w:rPr>
  </w:style>
  <w:style w:type="paragraph" w:styleId="FootnoteText">
    <w:name w:val="footnote text"/>
    <w:basedOn w:val="Normal"/>
    <w:link w:val="FootnoteTextChar"/>
    <w:uiPriority w:val="99"/>
    <w:semiHidden/>
    <w:unhideWhenUsed/>
    <w:rsid w:val="00883AB9"/>
    <w:pPr>
      <w:spacing w:after="0"/>
    </w:pPr>
    <w:rPr>
      <w:sz w:val="20"/>
      <w:szCs w:val="20"/>
    </w:rPr>
  </w:style>
  <w:style w:type="character" w:customStyle="1" w:styleId="FootnoteTextChar">
    <w:name w:val="Footnote Text Char"/>
    <w:basedOn w:val="DefaultParagraphFont"/>
    <w:link w:val="FootnoteText"/>
    <w:uiPriority w:val="99"/>
    <w:semiHidden/>
    <w:rsid w:val="00883AB9"/>
    <w:rPr>
      <w:rFonts w:ascii="Lato" w:hAnsi="Lato"/>
      <w:sz w:val="20"/>
      <w:szCs w:val="20"/>
    </w:rPr>
  </w:style>
  <w:style w:type="character" w:styleId="FootnoteReference">
    <w:name w:val="footnote reference"/>
    <w:basedOn w:val="DefaultParagraphFont"/>
    <w:uiPriority w:val="99"/>
    <w:semiHidden/>
    <w:unhideWhenUsed/>
    <w:rsid w:val="00883A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27222">
      <w:bodyDiv w:val="1"/>
      <w:marLeft w:val="0"/>
      <w:marRight w:val="0"/>
      <w:marTop w:val="0"/>
      <w:marBottom w:val="0"/>
      <w:divBdr>
        <w:top w:val="none" w:sz="0" w:space="0" w:color="auto"/>
        <w:left w:val="none" w:sz="0" w:space="0" w:color="auto"/>
        <w:bottom w:val="none" w:sz="0" w:space="0" w:color="auto"/>
        <w:right w:val="none" w:sz="0" w:space="0" w:color="auto"/>
      </w:divBdr>
    </w:div>
    <w:div w:id="172086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yperlink" Target="file:///Z:\Scratch\uav\information\uav_image_nomenclature.docx"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yperlink" Target="https://desktop.arcgis.com/en/arcmap/10.3/manage-data/geodatabases/loading-data-in-arcmap-adding-the-load-objects-com.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file:///Z:\Scratch\uav\information\uav_image_nomenclature.xlsx" TargetMode="External"/><Relationship Id="rId19" Type="http://schemas.openxmlformats.org/officeDocument/2006/relationships/hyperlink" Target="file:///Z:\Scratch\uav\information\uav_image_nomenclature_tag_list.xls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header" Target="header1.xml"/><Relationship Id="rId27"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prod.main.ntgov\ntg\office%20templates\NTG%20fact%20shee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3E51F4-9A7A-4B1F-976B-4AB460CA4BB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C7ABA80F-A9B0-40D4-8085-D410F537FDF0}">
      <dgm:prSet phldrT="[Text]"/>
      <dgm:spPr>
        <a:xfrm>
          <a:off x="2339220" y="97271"/>
          <a:ext cx="908952" cy="577185"/>
        </a:xfrm>
        <a:prstGeom prst="roundRect">
          <a:avLst>
            <a:gd name="adj" fmla="val 10000"/>
          </a:avLst>
        </a:prstGeom>
        <a:solidFill>
          <a:sysClr val="window" lastClr="FFFFFF">
            <a:alpha val="90000"/>
            <a:hueOff val="0"/>
            <a:satOff val="0"/>
            <a:lumOff val="0"/>
            <a:alphaOff val="0"/>
          </a:sysClr>
        </a:solidFill>
        <a:ln w="25400" cap="flat" cmpd="sng" algn="ctr">
          <a:solidFill>
            <a:srgbClr val="C25062">
              <a:hueOff val="0"/>
              <a:satOff val="0"/>
              <a:lumOff val="0"/>
              <a:alphaOff val="0"/>
            </a:srgbClr>
          </a:solidFill>
          <a:prstDash val="solid"/>
        </a:ln>
        <a:effectLst/>
      </dgm:spPr>
      <dgm:t>
        <a:bodyPr/>
        <a:lstStyle/>
        <a:p>
          <a:r>
            <a:rPr lang="en-US">
              <a:solidFill>
                <a:srgbClr val="1F1F5F">
                  <a:hueOff val="0"/>
                  <a:satOff val="0"/>
                  <a:lumOff val="0"/>
                  <a:alphaOff val="0"/>
                </a:srgbClr>
              </a:solidFill>
              <a:latin typeface="Lato"/>
              <a:ea typeface="+mn-ea"/>
              <a:cs typeface="+mn-cs"/>
            </a:rPr>
            <a:t>site</a:t>
          </a:r>
        </a:p>
      </dgm:t>
    </dgm:pt>
    <dgm:pt modelId="{0B13E3C5-3761-4C5F-879B-7A9BD690F2DA}" type="parTrans" cxnId="{9F556CD2-3B98-4617-A5C4-B5321381B4C6}">
      <dgm:prSet/>
      <dgm:spPr/>
      <dgm:t>
        <a:bodyPr/>
        <a:lstStyle/>
        <a:p>
          <a:endParaRPr lang="en-US"/>
        </a:p>
      </dgm:t>
    </dgm:pt>
    <dgm:pt modelId="{DE5EA903-371A-4A23-B68D-0706DFE7154B}" type="sibTrans" cxnId="{9F556CD2-3B98-4617-A5C4-B5321381B4C6}">
      <dgm:prSet/>
      <dgm:spPr/>
      <dgm:t>
        <a:bodyPr/>
        <a:lstStyle/>
        <a:p>
          <a:endParaRPr lang="en-US"/>
        </a:p>
      </dgm:t>
    </dgm:pt>
    <dgm:pt modelId="{38A2C663-7642-4989-A3CF-801F73483385}">
      <dgm:prSet/>
      <dgm:spPr/>
      <dgm:t>
        <a:bodyPr/>
        <a:lstStyle/>
        <a:p>
          <a:r>
            <a:rPr lang="en-US"/>
            <a:t>gcp</a:t>
          </a:r>
        </a:p>
      </dgm:t>
    </dgm:pt>
    <dgm:pt modelId="{8B565AFD-B209-42E7-B837-153C49EDA55D}" type="parTrans" cxnId="{F6075A7F-0016-4D52-8350-D9BBF1A21E7C}">
      <dgm:prSet/>
      <dgm:spPr/>
      <dgm:t>
        <a:bodyPr/>
        <a:lstStyle/>
        <a:p>
          <a:endParaRPr lang="en-US"/>
        </a:p>
      </dgm:t>
    </dgm:pt>
    <dgm:pt modelId="{043D512D-492E-4D50-8C00-EF749831BA59}" type="sibTrans" cxnId="{F6075A7F-0016-4D52-8350-D9BBF1A21E7C}">
      <dgm:prSet/>
      <dgm:spPr/>
      <dgm:t>
        <a:bodyPr/>
        <a:lstStyle/>
        <a:p>
          <a:endParaRPr lang="en-US"/>
        </a:p>
      </dgm:t>
    </dgm:pt>
    <dgm:pt modelId="{C2771D38-3ABE-404C-88B5-9B4210E875AF}">
      <dgm:prSet/>
      <dgm:spPr/>
      <dgm:t>
        <a:bodyPr/>
        <a:lstStyle/>
        <a:p>
          <a:r>
            <a:rPr lang="en-US"/>
            <a:t>pro</a:t>
          </a:r>
        </a:p>
      </dgm:t>
    </dgm:pt>
    <dgm:pt modelId="{8E3AE267-AB75-49EE-8B58-7E8D3EC33E41}" type="parTrans" cxnId="{30AE055E-4814-41B2-8BBA-8730F5ED44AF}">
      <dgm:prSet/>
      <dgm:spPr/>
      <dgm:t>
        <a:bodyPr/>
        <a:lstStyle/>
        <a:p>
          <a:endParaRPr lang="en-US"/>
        </a:p>
      </dgm:t>
    </dgm:pt>
    <dgm:pt modelId="{AFF8E33C-A810-4BE9-9BBB-2CC51AE37383}" type="sibTrans" cxnId="{30AE055E-4814-41B2-8BBA-8730F5ED44AF}">
      <dgm:prSet/>
      <dgm:spPr/>
      <dgm:t>
        <a:bodyPr/>
        <a:lstStyle/>
        <a:p>
          <a:endParaRPr lang="en-US"/>
        </a:p>
      </dgm:t>
    </dgm:pt>
    <dgm:pt modelId="{6B752ABF-8F46-4B83-8D22-9F0EDE106503}">
      <dgm:prSet/>
      <dgm:spPr/>
      <dgm:t>
        <a:bodyPr/>
        <a:lstStyle/>
        <a:p>
          <a:r>
            <a:rPr lang="en-US"/>
            <a:t>raw</a:t>
          </a:r>
        </a:p>
      </dgm:t>
    </dgm:pt>
    <dgm:pt modelId="{82FFD2F0-2ECB-4D43-BAAF-9DFDCCCA493C}" type="parTrans" cxnId="{224B1AA0-9B39-4332-99F7-1306E0A5AF1E}">
      <dgm:prSet/>
      <dgm:spPr/>
      <dgm:t>
        <a:bodyPr/>
        <a:lstStyle/>
        <a:p>
          <a:endParaRPr lang="en-US"/>
        </a:p>
      </dgm:t>
    </dgm:pt>
    <dgm:pt modelId="{C56AA13D-BF26-4C7D-949E-3EC5F3580049}" type="sibTrans" cxnId="{224B1AA0-9B39-4332-99F7-1306E0A5AF1E}">
      <dgm:prSet/>
      <dgm:spPr/>
      <dgm:t>
        <a:bodyPr/>
        <a:lstStyle/>
        <a:p>
          <a:endParaRPr lang="en-US"/>
        </a:p>
      </dgm:t>
    </dgm:pt>
    <dgm:pt modelId="{AF9868D8-7E60-4C4C-BA71-9B9AA385C7D1}">
      <dgm:prSet/>
      <dgm:spPr/>
      <dgm:t>
        <a:bodyPr/>
        <a:lstStyle/>
        <a:p>
          <a:r>
            <a:rPr lang="en-US"/>
            <a:t>.txt</a:t>
          </a:r>
        </a:p>
      </dgm:t>
    </dgm:pt>
    <dgm:pt modelId="{AF6D7024-4FBF-424B-A75F-9E14FF80670B}" type="parTrans" cxnId="{7C72F713-3C5D-4189-9249-CB0893F162A5}">
      <dgm:prSet/>
      <dgm:spPr/>
      <dgm:t>
        <a:bodyPr/>
        <a:lstStyle/>
        <a:p>
          <a:endParaRPr lang="en-US"/>
        </a:p>
      </dgm:t>
    </dgm:pt>
    <dgm:pt modelId="{5497E020-C343-40F5-BC11-24DEC031190E}" type="sibTrans" cxnId="{7C72F713-3C5D-4189-9249-CB0893F162A5}">
      <dgm:prSet/>
      <dgm:spPr/>
      <dgm:t>
        <a:bodyPr/>
        <a:lstStyle/>
        <a:p>
          <a:endParaRPr lang="en-US"/>
        </a:p>
      </dgm:t>
    </dgm:pt>
    <dgm:pt modelId="{D3974EC5-6EED-484E-8E91-9540C8F5A9A4}">
      <dgm:prSet/>
      <dgm:spPr/>
      <dgm:t>
        <a:bodyPr/>
        <a:lstStyle/>
        <a:p>
          <a:r>
            <a:rPr lang="en-US"/>
            <a:t>.zip</a:t>
          </a:r>
        </a:p>
      </dgm:t>
    </dgm:pt>
    <dgm:pt modelId="{AD089E31-3F67-4238-AED6-9939D7EF91CB}" type="parTrans" cxnId="{58B2BB70-347F-498F-B9B1-6A3376F87F35}">
      <dgm:prSet/>
      <dgm:spPr/>
      <dgm:t>
        <a:bodyPr/>
        <a:lstStyle/>
        <a:p>
          <a:endParaRPr lang="en-US"/>
        </a:p>
      </dgm:t>
    </dgm:pt>
    <dgm:pt modelId="{0421DE64-2114-4E75-913D-45FBCC64C1B9}" type="sibTrans" cxnId="{58B2BB70-347F-498F-B9B1-6A3376F87F35}">
      <dgm:prSet/>
      <dgm:spPr/>
      <dgm:t>
        <a:bodyPr/>
        <a:lstStyle/>
        <a:p>
          <a:endParaRPr lang="en-US"/>
        </a:p>
      </dgm:t>
    </dgm:pt>
    <dgm:pt modelId="{DDDEA525-6C18-4D7A-A602-5FB0355D939A}">
      <dgm:prSet/>
      <dgm:spPr/>
      <dgm:t>
        <a:bodyPr/>
        <a:lstStyle/>
        <a:p>
          <a:r>
            <a:rPr lang="en-US"/>
            <a:t>.zip</a:t>
          </a:r>
        </a:p>
      </dgm:t>
    </dgm:pt>
    <dgm:pt modelId="{08BF896B-AEF9-4BE3-B051-C6FE5C889B6F}" type="parTrans" cxnId="{48E68134-DF4A-424D-A37D-EBB323A244FA}">
      <dgm:prSet/>
      <dgm:spPr/>
      <dgm:t>
        <a:bodyPr/>
        <a:lstStyle/>
        <a:p>
          <a:endParaRPr lang="en-US"/>
        </a:p>
      </dgm:t>
    </dgm:pt>
    <dgm:pt modelId="{54D34225-A929-4CDC-AC3A-5D7F2CA57B85}" type="sibTrans" cxnId="{48E68134-DF4A-424D-A37D-EBB323A244FA}">
      <dgm:prSet/>
      <dgm:spPr/>
      <dgm:t>
        <a:bodyPr/>
        <a:lstStyle/>
        <a:p>
          <a:endParaRPr lang="en-US"/>
        </a:p>
      </dgm:t>
    </dgm:pt>
    <dgm:pt modelId="{FD1D9947-67B2-4A4F-A450-A4165BCE7089}">
      <dgm:prSet/>
      <dgm:spPr/>
      <dgm:t>
        <a:bodyPr/>
        <a:lstStyle/>
        <a:p>
          <a:r>
            <a:rPr lang="en-US"/>
            <a:t>processed image (ref)</a:t>
          </a:r>
        </a:p>
      </dgm:t>
    </dgm:pt>
    <dgm:pt modelId="{7B84BDB4-B93C-4394-8418-92444376C9C3}" type="parTrans" cxnId="{F4411114-4BD1-49EF-A56C-D0487ABCC06D}">
      <dgm:prSet/>
      <dgm:spPr/>
      <dgm:t>
        <a:bodyPr/>
        <a:lstStyle/>
        <a:p>
          <a:endParaRPr lang="en-US"/>
        </a:p>
      </dgm:t>
    </dgm:pt>
    <dgm:pt modelId="{8C180915-6F30-48DA-A023-E19902D6E112}" type="sibTrans" cxnId="{F4411114-4BD1-49EF-A56C-D0487ABCC06D}">
      <dgm:prSet/>
      <dgm:spPr/>
      <dgm:t>
        <a:bodyPr/>
        <a:lstStyle/>
        <a:p>
          <a:endParaRPr lang="en-US"/>
        </a:p>
      </dgm:t>
    </dgm:pt>
    <dgm:pt modelId="{D9FBE552-DD7A-4F36-B01D-EE8319E0DF82}">
      <dgm:prSet/>
      <dgm:spPr/>
      <dgm:t>
        <a:bodyPr/>
        <a:lstStyle/>
        <a:p>
          <a:r>
            <a:rPr lang="en-US"/>
            <a:t>Pix4D report</a:t>
          </a:r>
        </a:p>
      </dgm:t>
    </dgm:pt>
    <dgm:pt modelId="{2E11896F-1803-4861-8EEA-B93CD55DBF76}" type="parTrans" cxnId="{4304A807-F8E2-43C9-96E1-59454525D7D8}">
      <dgm:prSet/>
      <dgm:spPr/>
      <dgm:t>
        <a:bodyPr/>
        <a:lstStyle/>
        <a:p>
          <a:endParaRPr lang="en-US"/>
        </a:p>
      </dgm:t>
    </dgm:pt>
    <dgm:pt modelId="{8CAC5260-4265-4CAB-92D9-B5412E557D1A}" type="sibTrans" cxnId="{4304A807-F8E2-43C9-96E1-59454525D7D8}">
      <dgm:prSet/>
      <dgm:spPr/>
      <dgm:t>
        <a:bodyPr/>
        <a:lstStyle/>
        <a:p>
          <a:endParaRPr lang="en-US"/>
        </a:p>
      </dgm:t>
    </dgm:pt>
    <dgm:pt modelId="{0386B529-932B-4042-ACE0-645BC09C8AA1}">
      <dgm:prSet/>
      <dgm:spPr/>
      <dgm:t>
        <a:bodyPr/>
        <a:lstStyle/>
        <a:p>
          <a:r>
            <a:rPr lang="en-US"/>
            <a:t>uav product (classification)</a:t>
          </a:r>
        </a:p>
      </dgm:t>
    </dgm:pt>
    <dgm:pt modelId="{32916FA6-750A-48F9-878E-36ABBC2CA526}" type="parTrans" cxnId="{99000C78-6E9E-418B-A714-E0332F80BA78}">
      <dgm:prSet/>
      <dgm:spPr/>
      <dgm:t>
        <a:bodyPr/>
        <a:lstStyle/>
        <a:p>
          <a:endParaRPr lang="en-US"/>
        </a:p>
      </dgm:t>
    </dgm:pt>
    <dgm:pt modelId="{915CC71F-2E8D-43A9-B4D0-860AB2FC9D29}" type="sibTrans" cxnId="{99000C78-6E9E-418B-A714-E0332F80BA78}">
      <dgm:prSet/>
      <dgm:spPr/>
      <dgm:t>
        <a:bodyPr/>
        <a:lstStyle/>
        <a:p>
          <a:endParaRPr lang="en-US"/>
        </a:p>
      </dgm:t>
    </dgm:pt>
    <dgm:pt modelId="{4E72AA80-421C-48A5-ACA2-24D150C9536D}" type="pres">
      <dgm:prSet presAssocID="{EF3E51F4-9A7A-4B1F-976B-4AB460CA4BB3}" presName="hierChild1" presStyleCnt="0">
        <dgm:presLayoutVars>
          <dgm:chPref val="1"/>
          <dgm:dir/>
          <dgm:animOne val="branch"/>
          <dgm:animLvl val="lvl"/>
          <dgm:resizeHandles/>
        </dgm:presLayoutVars>
      </dgm:prSet>
      <dgm:spPr/>
      <dgm:t>
        <a:bodyPr/>
        <a:lstStyle/>
        <a:p>
          <a:endParaRPr lang="en-US"/>
        </a:p>
      </dgm:t>
    </dgm:pt>
    <dgm:pt modelId="{C236B43F-50E8-4A94-BE23-FAF6ABA76B44}" type="pres">
      <dgm:prSet presAssocID="{C7ABA80F-A9B0-40D4-8085-D410F537FDF0}" presName="hierRoot1" presStyleCnt="0"/>
      <dgm:spPr/>
    </dgm:pt>
    <dgm:pt modelId="{B894F14F-1182-4565-94D1-EC35ACEF3C3F}" type="pres">
      <dgm:prSet presAssocID="{C7ABA80F-A9B0-40D4-8085-D410F537FDF0}" presName="composite" presStyleCnt="0"/>
      <dgm:spPr/>
    </dgm:pt>
    <dgm:pt modelId="{28AC10FB-31C6-4FF5-B4D7-CC47DA431F80}" type="pres">
      <dgm:prSet presAssocID="{C7ABA80F-A9B0-40D4-8085-D410F537FDF0}" presName="background" presStyleLbl="node0" presStyleIdx="0" presStyleCnt="1"/>
      <dgm:spPr>
        <a:xfrm>
          <a:off x="2238226" y="1326"/>
          <a:ext cx="908952" cy="577185"/>
        </a:xfrm>
        <a:prstGeom prst="roundRect">
          <a:avLst>
            <a:gd name="adj" fmla="val 10000"/>
          </a:avLst>
        </a:prstGeom>
        <a:solidFill>
          <a:srgbClr val="C2506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p>
      </dgm:t>
    </dgm:pt>
    <dgm:pt modelId="{9A574AAE-FA20-442E-9BE7-64108B21FCB8}" type="pres">
      <dgm:prSet presAssocID="{C7ABA80F-A9B0-40D4-8085-D410F537FDF0}" presName="text" presStyleLbl="fgAcc0" presStyleIdx="0" presStyleCnt="1">
        <dgm:presLayoutVars>
          <dgm:chPref val="3"/>
        </dgm:presLayoutVars>
      </dgm:prSet>
      <dgm:spPr/>
      <dgm:t>
        <a:bodyPr/>
        <a:lstStyle/>
        <a:p>
          <a:endParaRPr lang="en-US"/>
        </a:p>
      </dgm:t>
    </dgm:pt>
    <dgm:pt modelId="{41B7796E-FBBC-45A0-9668-7211AE3848B3}" type="pres">
      <dgm:prSet presAssocID="{C7ABA80F-A9B0-40D4-8085-D410F537FDF0}" presName="hierChild2" presStyleCnt="0"/>
      <dgm:spPr/>
    </dgm:pt>
    <dgm:pt modelId="{F5C31A22-0EA1-4EC8-92DE-A0CE01005D00}" type="pres">
      <dgm:prSet presAssocID="{8B565AFD-B209-42E7-B837-153C49EDA55D}" presName="Name10" presStyleLbl="parChTrans1D2" presStyleIdx="0" presStyleCnt="4"/>
      <dgm:spPr/>
    </dgm:pt>
    <dgm:pt modelId="{8384C7F8-8EDC-4E25-A317-586DA6E96ED1}" type="pres">
      <dgm:prSet presAssocID="{38A2C663-7642-4989-A3CF-801F73483385}" presName="hierRoot2" presStyleCnt="0"/>
      <dgm:spPr/>
    </dgm:pt>
    <dgm:pt modelId="{6A7113E8-3383-4521-85C0-C88209D598DB}" type="pres">
      <dgm:prSet presAssocID="{38A2C663-7642-4989-A3CF-801F73483385}" presName="composite2" presStyleCnt="0"/>
      <dgm:spPr/>
    </dgm:pt>
    <dgm:pt modelId="{0EC8B502-D55D-4DFC-ABC1-AFA262080E9A}" type="pres">
      <dgm:prSet presAssocID="{38A2C663-7642-4989-A3CF-801F73483385}" presName="background2" presStyleLbl="node2" presStyleIdx="0" presStyleCnt="4"/>
      <dgm:spPr/>
    </dgm:pt>
    <dgm:pt modelId="{D0E7ABFD-6D80-430E-ADEB-4AA039E2198E}" type="pres">
      <dgm:prSet presAssocID="{38A2C663-7642-4989-A3CF-801F73483385}" presName="text2" presStyleLbl="fgAcc2" presStyleIdx="0" presStyleCnt="4">
        <dgm:presLayoutVars>
          <dgm:chPref val="3"/>
        </dgm:presLayoutVars>
      </dgm:prSet>
      <dgm:spPr/>
      <dgm:t>
        <a:bodyPr/>
        <a:lstStyle/>
        <a:p>
          <a:endParaRPr lang="en-US"/>
        </a:p>
      </dgm:t>
    </dgm:pt>
    <dgm:pt modelId="{C3544FF5-B24E-4BA9-A8E1-B7A35F8FABB8}" type="pres">
      <dgm:prSet presAssocID="{38A2C663-7642-4989-A3CF-801F73483385}" presName="hierChild3" presStyleCnt="0"/>
      <dgm:spPr/>
    </dgm:pt>
    <dgm:pt modelId="{1BD0B0CB-49AA-4C55-94D6-8A79009FF899}" type="pres">
      <dgm:prSet presAssocID="{AF6D7024-4FBF-424B-A75F-9E14FF80670B}" presName="Name17" presStyleLbl="parChTrans1D3" presStyleIdx="0" presStyleCnt="4"/>
      <dgm:spPr/>
    </dgm:pt>
    <dgm:pt modelId="{ACC9ECF5-45BC-4A21-91AD-5B4B30B69266}" type="pres">
      <dgm:prSet presAssocID="{AF9868D8-7E60-4C4C-BA71-9B9AA385C7D1}" presName="hierRoot3" presStyleCnt="0"/>
      <dgm:spPr/>
    </dgm:pt>
    <dgm:pt modelId="{2E732D9F-9230-4AA4-BE45-01061A27D861}" type="pres">
      <dgm:prSet presAssocID="{AF9868D8-7E60-4C4C-BA71-9B9AA385C7D1}" presName="composite3" presStyleCnt="0"/>
      <dgm:spPr/>
    </dgm:pt>
    <dgm:pt modelId="{44512688-796A-45DF-8A3F-F166D7FB0F77}" type="pres">
      <dgm:prSet presAssocID="{AF9868D8-7E60-4C4C-BA71-9B9AA385C7D1}" presName="background3" presStyleLbl="node3" presStyleIdx="0" presStyleCnt="4"/>
      <dgm:spPr/>
    </dgm:pt>
    <dgm:pt modelId="{FE2F529C-5311-40D7-B418-8CF3D150AEDD}" type="pres">
      <dgm:prSet presAssocID="{AF9868D8-7E60-4C4C-BA71-9B9AA385C7D1}" presName="text3" presStyleLbl="fgAcc3" presStyleIdx="0" presStyleCnt="4">
        <dgm:presLayoutVars>
          <dgm:chPref val="3"/>
        </dgm:presLayoutVars>
      </dgm:prSet>
      <dgm:spPr/>
    </dgm:pt>
    <dgm:pt modelId="{D1E7891F-C599-41D5-9811-1F80812FE63A}" type="pres">
      <dgm:prSet presAssocID="{AF9868D8-7E60-4C4C-BA71-9B9AA385C7D1}" presName="hierChild4" presStyleCnt="0"/>
      <dgm:spPr/>
    </dgm:pt>
    <dgm:pt modelId="{AE4E8BC8-4674-4A9E-B049-EB70B4B75B36}" type="pres">
      <dgm:prSet presAssocID="{8E3AE267-AB75-49EE-8B58-7E8D3EC33E41}" presName="Name10" presStyleLbl="parChTrans1D2" presStyleIdx="1" presStyleCnt="4"/>
      <dgm:spPr/>
    </dgm:pt>
    <dgm:pt modelId="{9413DA1F-CC5D-4EB1-804B-B0E0A5886DF3}" type="pres">
      <dgm:prSet presAssocID="{C2771D38-3ABE-404C-88B5-9B4210E875AF}" presName="hierRoot2" presStyleCnt="0"/>
      <dgm:spPr/>
    </dgm:pt>
    <dgm:pt modelId="{F9158EF6-E1A2-4466-8749-5044C890DE75}" type="pres">
      <dgm:prSet presAssocID="{C2771D38-3ABE-404C-88B5-9B4210E875AF}" presName="composite2" presStyleCnt="0"/>
      <dgm:spPr/>
    </dgm:pt>
    <dgm:pt modelId="{10576C26-0378-45E8-974C-F3DD2AEBD98D}" type="pres">
      <dgm:prSet presAssocID="{C2771D38-3ABE-404C-88B5-9B4210E875AF}" presName="background2" presStyleLbl="node2" presStyleIdx="1" presStyleCnt="4"/>
      <dgm:spPr/>
    </dgm:pt>
    <dgm:pt modelId="{E406524D-DAFC-40DF-B469-356530D43F62}" type="pres">
      <dgm:prSet presAssocID="{C2771D38-3ABE-404C-88B5-9B4210E875AF}" presName="text2" presStyleLbl="fgAcc2" presStyleIdx="1" presStyleCnt="4">
        <dgm:presLayoutVars>
          <dgm:chPref val="3"/>
        </dgm:presLayoutVars>
      </dgm:prSet>
      <dgm:spPr/>
    </dgm:pt>
    <dgm:pt modelId="{FDA4FF9F-5E4D-494F-9910-7098D2E0FD19}" type="pres">
      <dgm:prSet presAssocID="{C2771D38-3ABE-404C-88B5-9B4210E875AF}" presName="hierChild3" presStyleCnt="0"/>
      <dgm:spPr/>
    </dgm:pt>
    <dgm:pt modelId="{59AAB2F5-A3AA-41E9-BFFC-732F22E176F8}" type="pres">
      <dgm:prSet presAssocID="{AD089E31-3F67-4238-AED6-9939D7EF91CB}" presName="Name17" presStyleLbl="parChTrans1D3" presStyleIdx="1" presStyleCnt="4"/>
      <dgm:spPr/>
    </dgm:pt>
    <dgm:pt modelId="{E54B9D27-95E5-49D4-946F-D502722482CF}" type="pres">
      <dgm:prSet presAssocID="{D3974EC5-6EED-484E-8E91-9540C8F5A9A4}" presName="hierRoot3" presStyleCnt="0"/>
      <dgm:spPr/>
    </dgm:pt>
    <dgm:pt modelId="{21BFAD45-F507-41CB-B8A9-1B40476C69CD}" type="pres">
      <dgm:prSet presAssocID="{D3974EC5-6EED-484E-8E91-9540C8F5A9A4}" presName="composite3" presStyleCnt="0"/>
      <dgm:spPr/>
    </dgm:pt>
    <dgm:pt modelId="{B3ED7908-F8BE-4CE6-99D5-677ED71CAE39}" type="pres">
      <dgm:prSet presAssocID="{D3974EC5-6EED-484E-8E91-9540C8F5A9A4}" presName="background3" presStyleLbl="node3" presStyleIdx="1" presStyleCnt="4"/>
      <dgm:spPr/>
    </dgm:pt>
    <dgm:pt modelId="{B265C27B-0232-4E6B-9D9A-9F69FB448687}" type="pres">
      <dgm:prSet presAssocID="{D3974EC5-6EED-484E-8E91-9540C8F5A9A4}" presName="text3" presStyleLbl="fgAcc3" presStyleIdx="1" presStyleCnt="4">
        <dgm:presLayoutVars>
          <dgm:chPref val="3"/>
        </dgm:presLayoutVars>
      </dgm:prSet>
      <dgm:spPr/>
    </dgm:pt>
    <dgm:pt modelId="{367EC270-01AC-4906-9968-83798C52C3A3}" type="pres">
      <dgm:prSet presAssocID="{D3974EC5-6EED-484E-8E91-9540C8F5A9A4}" presName="hierChild4" presStyleCnt="0"/>
      <dgm:spPr/>
    </dgm:pt>
    <dgm:pt modelId="{D7F2DF60-49AD-461B-A26D-28B8470C69C7}" type="pres">
      <dgm:prSet presAssocID="{82FFD2F0-2ECB-4D43-BAAF-9DFDCCCA493C}" presName="Name10" presStyleLbl="parChTrans1D2" presStyleIdx="2" presStyleCnt="4"/>
      <dgm:spPr/>
    </dgm:pt>
    <dgm:pt modelId="{DAF26586-82E6-46AA-ABEB-FFCFB139CD03}" type="pres">
      <dgm:prSet presAssocID="{6B752ABF-8F46-4B83-8D22-9F0EDE106503}" presName="hierRoot2" presStyleCnt="0"/>
      <dgm:spPr/>
    </dgm:pt>
    <dgm:pt modelId="{CBE51900-10C4-42EC-9859-A051FF70866B}" type="pres">
      <dgm:prSet presAssocID="{6B752ABF-8F46-4B83-8D22-9F0EDE106503}" presName="composite2" presStyleCnt="0"/>
      <dgm:spPr/>
    </dgm:pt>
    <dgm:pt modelId="{F3626038-26C2-4949-BFA1-39F9DA8D7996}" type="pres">
      <dgm:prSet presAssocID="{6B752ABF-8F46-4B83-8D22-9F0EDE106503}" presName="background2" presStyleLbl="node2" presStyleIdx="2" presStyleCnt="4"/>
      <dgm:spPr/>
    </dgm:pt>
    <dgm:pt modelId="{961F1468-DBAF-49F3-9275-F1B3698DA3C9}" type="pres">
      <dgm:prSet presAssocID="{6B752ABF-8F46-4B83-8D22-9F0EDE106503}" presName="text2" presStyleLbl="fgAcc2" presStyleIdx="2" presStyleCnt="4">
        <dgm:presLayoutVars>
          <dgm:chPref val="3"/>
        </dgm:presLayoutVars>
      </dgm:prSet>
      <dgm:spPr/>
    </dgm:pt>
    <dgm:pt modelId="{A565D7BD-548F-4864-8602-756E5754328E}" type="pres">
      <dgm:prSet presAssocID="{6B752ABF-8F46-4B83-8D22-9F0EDE106503}" presName="hierChild3" presStyleCnt="0"/>
      <dgm:spPr/>
    </dgm:pt>
    <dgm:pt modelId="{2A128035-F342-4AD1-B0B9-7342DAC3D7F0}" type="pres">
      <dgm:prSet presAssocID="{08BF896B-AEF9-4BE3-B051-C6FE5C889B6F}" presName="Name17" presStyleLbl="parChTrans1D3" presStyleIdx="2" presStyleCnt="4"/>
      <dgm:spPr/>
    </dgm:pt>
    <dgm:pt modelId="{42846BE6-E52F-4A57-9D3E-B676544B7A0B}" type="pres">
      <dgm:prSet presAssocID="{DDDEA525-6C18-4D7A-A602-5FB0355D939A}" presName="hierRoot3" presStyleCnt="0"/>
      <dgm:spPr/>
    </dgm:pt>
    <dgm:pt modelId="{ECD006FB-02CD-4F3E-8AFE-BBC1A57461A4}" type="pres">
      <dgm:prSet presAssocID="{DDDEA525-6C18-4D7A-A602-5FB0355D939A}" presName="composite3" presStyleCnt="0"/>
      <dgm:spPr/>
    </dgm:pt>
    <dgm:pt modelId="{A18C2862-598B-440E-BCF9-AF254C0FD4A6}" type="pres">
      <dgm:prSet presAssocID="{DDDEA525-6C18-4D7A-A602-5FB0355D939A}" presName="background3" presStyleLbl="node3" presStyleIdx="2" presStyleCnt="4"/>
      <dgm:spPr/>
    </dgm:pt>
    <dgm:pt modelId="{A0425F57-0A6A-49C4-9333-23F7952F8A8C}" type="pres">
      <dgm:prSet presAssocID="{DDDEA525-6C18-4D7A-A602-5FB0355D939A}" presName="text3" presStyleLbl="fgAcc3" presStyleIdx="2" presStyleCnt="4">
        <dgm:presLayoutVars>
          <dgm:chPref val="3"/>
        </dgm:presLayoutVars>
      </dgm:prSet>
      <dgm:spPr/>
    </dgm:pt>
    <dgm:pt modelId="{AF49ADA7-57BB-44B0-89D4-B7542A1AF961}" type="pres">
      <dgm:prSet presAssocID="{DDDEA525-6C18-4D7A-A602-5FB0355D939A}" presName="hierChild4" presStyleCnt="0"/>
      <dgm:spPr/>
    </dgm:pt>
    <dgm:pt modelId="{813E3EA0-6F6C-45D1-B87D-6A0F27D2FFE9}" type="pres">
      <dgm:prSet presAssocID="{7B84BDB4-B93C-4394-8418-92444376C9C3}" presName="Name10" presStyleLbl="parChTrans1D2" presStyleIdx="3" presStyleCnt="4"/>
      <dgm:spPr/>
    </dgm:pt>
    <dgm:pt modelId="{AB2BE81B-A64F-4C26-A17B-652D33DB2466}" type="pres">
      <dgm:prSet presAssocID="{FD1D9947-67B2-4A4F-A450-A4165BCE7089}" presName="hierRoot2" presStyleCnt="0"/>
      <dgm:spPr/>
    </dgm:pt>
    <dgm:pt modelId="{ECBED5D9-5CDC-4FD6-AA1E-FF82C97271D2}" type="pres">
      <dgm:prSet presAssocID="{FD1D9947-67B2-4A4F-A450-A4165BCE7089}" presName="composite2" presStyleCnt="0"/>
      <dgm:spPr/>
    </dgm:pt>
    <dgm:pt modelId="{80B73085-0B54-4150-83BB-8066DF523C95}" type="pres">
      <dgm:prSet presAssocID="{FD1D9947-67B2-4A4F-A450-A4165BCE7089}" presName="background2" presStyleLbl="node2" presStyleIdx="3" presStyleCnt="4"/>
      <dgm:spPr/>
    </dgm:pt>
    <dgm:pt modelId="{5561441C-99DE-4805-901B-B151B0F628D1}" type="pres">
      <dgm:prSet presAssocID="{FD1D9947-67B2-4A4F-A450-A4165BCE7089}" presName="text2" presStyleLbl="fgAcc2" presStyleIdx="3" presStyleCnt="4">
        <dgm:presLayoutVars>
          <dgm:chPref val="3"/>
        </dgm:presLayoutVars>
      </dgm:prSet>
      <dgm:spPr/>
      <dgm:t>
        <a:bodyPr/>
        <a:lstStyle/>
        <a:p>
          <a:endParaRPr lang="en-US"/>
        </a:p>
      </dgm:t>
    </dgm:pt>
    <dgm:pt modelId="{1F083150-955F-44EE-A1D4-C8CD9A04FFF9}" type="pres">
      <dgm:prSet presAssocID="{FD1D9947-67B2-4A4F-A450-A4165BCE7089}" presName="hierChild3" presStyleCnt="0"/>
      <dgm:spPr/>
    </dgm:pt>
    <dgm:pt modelId="{7015690F-A85A-44CE-A43B-5F04C62844C2}" type="pres">
      <dgm:prSet presAssocID="{2E11896F-1803-4861-8EEA-B93CD55DBF76}" presName="Name17" presStyleLbl="parChTrans1D3" presStyleIdx="3" presStyleCnt="4"/>
      <dgm:spPr/>
    </dgm:pt>
    <dgm:pt modelId="{39AE6A48-FD52-400A-9BBD-8E6ADC148678}" type="pres">
      <dgm:prSet presAssocID="{D9FBE552-DD7A-4F36-B01D-EE8319E0DF82}" presName="hierRoot3" presStyleCnt="0"/>
      <dgm:spPr/>
    </dgm:pt>
    <dgm:pt modelId="{2C78B3FD-01DE-476B-BBEB-4163ABAEDCFE}" type="pres">
      <dgm:prSet presAssocID="{D9FBE552-DD7A-4F36-B01D-EE8319E0DF82}" presName="composite3" presStyleCnt="0"/>
      <dgm:spPr/>
    </dgm:pt>
    <dgm:pt modelId="{7ED76DB8-52D8-49EC-BCD9-1693448B0DE7}" type="pres">
      <dgm:prSet presAssocID="{D9FBE552-DD7A-4F36-B01D-EE8319E0DF82}" presName="background3" presStyleLbl="node3" presStyleIdx="3" presStyleCnt="4"/>
      <dgm:spPr/>
    </dgm:pt>
    <dgm:pt modelId="{EC129470-F474-4DD8-B606-C1B0339AAE7C}" type="pres">
      <dgm:prSet presAssocID="{D9FBE552-DD7A-4F36-B01D-EE8319E0DF82}" presName="text3" presStyleLbl="fgAcc3" presStyleIdx="3" presStyleCnt="4">
        <dgm:presLayoutVars>
          <dgm:chPref val="3"/>
        </dgm:presLayoutVars>
      </dgm:prSet>
      <dgm:spPr/>
      <dgm:t>
        <a:bodyPr/>
        <a:lstStyle/>
        <a:p>
          <a:endParaRPr lang="en-US"/>
        </a:p>
      </dgm:t>
    </dgm:pt>
    <dgm:pt modelId="{E2C087A6-55E2-4625-AB12-F3D3AE3940D6}" type="pres">
      <dgm:prSet presAssocID="{D9FBE552-DD7A-4F36-B01D-EE8319E0DF82}" presName="hierChild4" presStyleCnt="0"/>
      <dgm:spPr/>
    </dgm:pt>
    <dgm:pt modelId="{7AC35757-DABC-4BD3-A285-22534F893836}" type="pres">
      <dgm:prSet presAssocID="{32916FA6-750A-48F9-878E-36ABBC2CA526}" presName="Name23" presStyleLbl="parChTrans1D4" presStyleIdx="0" presStyleCnt="1"/>
      <dgm:spPr/>
    </dgm:pt>
    <dgm:pt modelId="{620337E2-3F7E-4C9D-BBD6-A3F591C4185D}" type="pres">
      <dgm:prSet presAssocID="{0386B529-932B-4042-ACE0-645BC09C8AA1}" presName="hierRoot4" presStyleCnt="0"/>
      <dgm:spPr/>
    </dgm:pt>
    <dgm:pt modelId="{BAA474C8-7544-4E74-AB01-A2E71405AED1}" type="pres">
      <dgm:prSet presAssocID="{0386B529-932B-4042-ACE0-645BC09C8AA1}" presName="composite4" presStyleCnt="0"/>
      <dgm:spPr/>
    </dgm:pt>
    <dgm:pt modelId="{D0AD3C2A-12BF-4384-97E4-965A4FEFDC56}" type="pres">
      <dgm:prSet presAssocID="{0386B529-932B-4042-ACE0-645BC09C8AA1}" presName="background4" presStyleLbl="node4" presStyleIdx="0" presStyleCnt="1"/>
      <dgm:spPr/>
    </dgm:pt>
    <dgm:pt modelId="{55AFCC9C-56D7-4491-909C-519C52E0FAD7}" type="pres">
      <dgm:prSet presAssocID="{0386B529-932B-4042-ACE0-645BC09C8AA1}" presName="text4" presStyleLbl="fgAcc4" presStyleIdx="0" presStyleCnt="1">
        <dgm:presLayoutVars>
          <dgm:chPref val="3"/>
        </dgm:presLayoutVars>
      </dgm:prSet>
      <dgm:spPr/>
    </dgm:pt>
    <dgm:pt modelId="{D4F1DC29-2D0F-4F5D-A294-BA72588702D3}" type="pres">
      <dgm:prSet presAssocID="{0386B529-932B-4042-ACE0-645BC09C8AA1}" presName="hierChild5" presStyleCnt="0"/>
      <dgm:spPr/>
    </dgm:pt>
  </dgm:ptLst>
  <dgm:cxnLst>
    <dgm:cxn modelId="{A2284935-77C1-49E3-B0C3-4EDB90826320}" type="presOf" srcId="{DDDEA525-6C18-4D7A-A602-5FB0355D939A}" destId="{A0425F57-0A6A-49C4-9333-23F7952F8A8C}" srcOrd="0" destOrd="0" presId="urn:microsoft.com/office/officeart/2005/8/layout/hierarchy1"/>
    <dgm:cxn modelId="{1EE53311-D7C2-4E3D-9BD8-75B2D402B05B}" type="presOf" srcId="{AF9868D8-7E60-4C4C-BA71-9B9AA385C7D1}" destId="{FE2F529C-5311-40D7-B418-8CF3D150AEDD}" srcOrd="0" destOrd="0" presId="urn:microsoft.com/office/officeart/2005/8/layout/hierarchy1"/>
    <dgm:cxn modelId="{4304A807-F8E2-43C9-96E1-59454525D7D8}" srcId="{FD1D9947-67B2-4A4F-A450-A4165BCE7089}" destId="{D9FBE552-DD7A-4F36-B01D-EE8319E0DF82}" srcOrd="0" destOrd="0" parTransId="{2E11896F-1803-4861-8EEA-B93CD55DBF76}" sibTransId="{8CAC5260-4265-4CAB-92D9-B5412E557D1A}"/>
    <dgm:cxn modelId="{9F556CD2-3B98-4617-A5C4-B5321381B4C6}" srcId="{EF3E51F4-9A7A-4B1F-976B-4AB460CA4BB3}" destId="{C7ABA80F-A9B0-40D4-8085-D410F537FDF0}" srcOrd="0" destOrd="0" parTransId="{0B13E3C5-3761-4C5F-879B-7A9BD690F2DA}" sibTransId="{DE5EA903-371A-4A23-B68D-0706DFE7154B}"/>
    <dgm:cxn modelId="{D4B0050E-6EC6-46EF-90F8-A589F435C733}" type="presOf" srcId="{D3974EC5-6EED-484E-8E91-9540C8F5A9A4}" destId="{B265C27B-0232-4E6B-9D9A-9F69FB448687}" srcOrd="0" destOrd="0" presId="urn:microsoft.com/office/officeart/2005/8/layout/hierarchy1"/>
    <dgm:cxn modelId="{80A24CDC-F8E8-423D-830B-2633A6597DD6}" type="presOf" srcId="{FD1D9947-67B2-4A4F-A450-A4165BCE7089}" destId="{5561441C-99DE-4805-901B-B151B0F628D1}" srcOrd="0" destOrd="0" presId="urn:microsoft.com/office/officeart/2005/8/layout/hierarchy1"/>
    <dgm:cxn modelId="{886DA7BB-2ECA-4BFE-AFAB-07445B716A23}" type="presOf" srcId="{C2771D38-3ABE-404C-88B5-9B4210E875AF}" destId="{E406524D-DAFC-40DF-B469-356530D43F62}" srcOrd="0" destOrd="0" presId="urn:microsoft.com/office/officeart/2005/8/layout/hierarchy1"/>
    <dgm:cxn modelId="{F6075A7F-0016-4D52-8350-D9BBF1A21E7C}" srcId="{C7ABA80F-A9B0-40D4-8085-D410F537FDF0}" destId="{38A2C663-7642-4989-A3CF-801F73483385}" srcOrd="0" destOrd="0" parTransId="{8B565AFD-B209-42E7-B837-153C49EDA55D}" sibTransId="{043D512D-492E-4D50-8C00-EF749831BA59}"/>
    <dgm:cxn modelId="{224B1AA0-9B39-4332-99F7-1306E0A5AF1E}" srcId="{C7ABA80F-A9B0-40D4-8085-D410F537FDF0}" destId="{6B752ABF-8F46-4B83-8D22-9F0EDE106503}" srcOrd="2" destOrd="0" parTransId="{82FFD2F0-2ECB-4D43-BAAF-9DFDCCCA493C}" sibTransId="{C56AA13D-BF26-4C7D-949E-3EC5F3580049}"/>
    <dgm:cxn modelId="{341B0383-B5E8-42EC-97C1-DEBB49B0F1A9}" type="presOf" srcId="{82FFD2F0-2ECB-4D43-BAAF-9DFDCCCA493C}" destId="{D7F2DF60-49AD-461B-A26D-28B8470C69C7}" srcOrd="0" destOrd="0" presId="urn:microsoft.com/office/officeart/2005/8/layout/hierarchy1"/>
    <dgm:cxn modelId="{C7D18286-E06B-4147-8598-796A45DB92F0}" type="presOf" srcId="{8E3AE267-AB75-49EE-8B58-7E8D3EC33E41}" destId="{AE4E8BC8-4674-4A9E-B049-EB70B4B75B36}" srcOrd="0" destOrd="0" presId="urn:microsoft.com/office/officeart/2005/8/layout/hierarchy1"/>
    <dgm:cxn modelId="{48E68134-DF4A-424D-A37D-EBB323A244FA}" srcId="{6B752ABF-8F46-4B83-8D22-9F0EDE106503}" destId="{DDDEA525-6C18-4D7A-A602-5FB0355D939A}" srcOrd="0" destOrd="0" parTransId="{08BF896B-AEF9-4BE3-B051-C6FE5C889B6F}" sibTransId="{54D34225-A929-4CDC-AC3A-5D7F2CA57B85}"/>
    <dgm:cxn modelId="{A4D09387-DBB5-42E5-8808-80C18D85183C}" type="presOf" srcId="{0386B529-932B-4042-ACE0-645BC09C8AA1}" destId="{55AFCC9C-56D7-4491-909C-519C52E0FAD7}" srcOrd="0" destOrd="0" presId="urn:microsoft.com/office/officeart/2005/8/layout/hierarchy1"/>
    <dgm:cxn modelId="{30AE055E-4814-41B2-8BBA-8730F5ED44AF}" srcId="{C7ABA80F-A9B0-40D4-8085-D410F537FDF0}" destId="{C2771D38-3ABE-404C-88B5-9B4210E875AF}" srcOrd="1" destOrd="0" parTransId="{8E3AE267-AB75-49EE-8B58-7E8D3EC33E41}" sibTransId="{AFF8E33C-A810-4BE9-9BBB-2CC51AE37383}"/>
    <dgm:cxn modelId="{2DDCCF2A-A19A-40ED-8A0A-5A3F52043032}" type="presOf" srcId="{7B84BDB4-B93C-4394-8418-92444376C9C3}" destId="{813E3EA0-6F6C-45D1-B87D-6A0F27D2FFE9}" srcOrd="0" destOrd="0" presId="urn:microsoft.com/office/officeart/2005/8/layout/hierarchy1"/>
    <dgm:cxn modelId="{C5B6392A-2934-48BC-ACD5-3FE6AD7EEE69}" type="presOf" srcId="{8B565AFD-B209-42E7-B837-153C49EDA55D}" destId="{F5C31A22-0EA1-4EC8-92DE-A0CE01005D00}" srcOrd="0" destOrd="0" presId="urn:microsoft.com/office/officeart/2005/8/layout/hierarchy1"/>
    <dgm:cxn modelId="{7C72F713-3C5D-4189-9249-CB0893F162A5}" srcId="{38A2C663-7642-4989-A3CF-801F73483385}" destId="{AF9868D8-7E60-4C4C-BA71-9B9AA385C7D1}" srcOrd="0" destOrd="0" parTransId="{AF6D7024-4FBF-424B-A75F-9E14FF80670B}" sibTransId="{5497E020-C343-40F5-BC11-24DEC031190E}"/>
    <dgm:cxn modelId="{A13B7451-C06E-455A-9E09-E5CDEBC75A54}" type="presOf" srcId="{38A2C663-7642-4989-A3CF-801F73483385}" destId="{D0E7ABFD-6D80-430E-ADEB-4AA039E2198E}" srcOrd="0" destOrd="0" presId="urn:microsoft.com/office/officeart/2005/8/layout/hierarchy1"/>
    <dgm:cxn modelId="{29C5142E-E94A-47D7-A4BB-7497E6A16CEA}" type="presOf" srcId="{AD089E31-3F67-4238-AED6-9939D7EF91CB}" destId="{59AAB2F5-A3AA-41E9-BFFC-732F22E176F8}" srcOrd="0" destOrd="0" presId="urn:microsoft.com/office/officeart/2005/8/layout/hierarchy1"/>
    <dgm:cxn modelId="{5A483E4B-9FF4-47EB-96CA-5E266FE30C39}" type="presOf" srcId="{32916FA6-750A-48F9-878E-36ABBC2CA526}" destId="{7AC35757-DABC-4BD3-A285-22534F893836}" srcOrd="0" destOrd="0" presId="urn:microsoft.com/office/officeart/2005/8/layout/hierarchy1"/>
    <dgm:cxn modelId="{6900B28E-8CDC-4E95-96B3-86E37B9B63D9}" type="presOf" srcId="{D9FBE552-DD7A-4F36-B01D-EE8319E0DF82}" destId="{EC129470-F474-4DD8-B606-C1B0339AAE7C}" srcOrd="0" destOrd="0" presId="urn:microsoft.com/office/officeart/2005/8/layout/hierarchy1"/>
    <dgm:cxn modelId="{46F8F443-847D-45A9-9132-397F11F0CCF2}" type="presOf" srcId="{EF3E51F4-9A7A-4B1F-976B-4AB460CA4BB3}" destId="{4E72AA80-421C-48A5-ACA2-24D150C9536D}" srcOrd="0" destOrd="0" presId="urn:microsoft.com/office/officeart/2005/8/layout/hierarchy1"/>
    <dgm:cxn modelId="{AE8ACC0A-B471-4608-A3F7-CF1BCFA1F693}" type="presOf" srcId="{08BF896B-AEF9-4BE3-B051-C6FE5C889B6F}" destId="{2A128035-F342-4AD1-B0B9-7342DAC3D7F0}" srcOrd="0" destOrd="0" presId="urn:microsoft.com/office/officeart/2005/8/layout/hierarchy1"/>
    <dgm:cxn modelId="{C99CF696-B50E-44EB-A178-AA2A936D972F}" type="presOf" srcId="{6B752ABF-8F46-4B83-8D22-9F0EDE106503}" destId="{961F1468-DBAF-49F3-9275-F1B3698DA3C9}" srcOrd="0" destOrd="0" presId="urn:microsoft.com/office/officeart/2005/8/layout/hierarchy1"/>
    <dgm:cxn modelId="{A9931AFB-614D-43DB-9AF3-0D024545E59A}" type="presOf" srcId="{AF6D7024-4FBF-424B-A75F-9E14FF80670B}" destId="{1BD0B0CB-49AA-4C55-94D6-8A79009FF899}" srcOrd="0" destOrd="0" presId="urn:microsoft.com/office/officeart/2005/8/layout/hierarchy1"/>
    <dgm:cxn modelId="{99000C78-6E9E-418B-A714-E0332F80BA78}" srcId="{D9FBE552-DD7A-4F36-B01D-EE8319E0DF82}" destId="{0386B529-932B-4042-ACE0-645BC09C8AA1}" srcOrd="0" destOrd="0" parTransId="{32916FA6-750A-48F9-878E-36ABBC2CA526}" sibTransId="{915CC71F-2E8D-43A9-B4D0-860AB2FC9D29}"/>
    <dgm:cxn modelId="{F4411114-4BD1-49EF-A56C-D0487ABCC06D}" srcId="{C7ABA80F-A9B0-40D4-8085-D410F537FDF0}" destId="{FD1D9947-67B2-4A4F-A450-A4165BCE7089}" srcOrd="3" destOrd="0" parTransId="{7B84BDB4-B93C-4394-8418-92444376C9C3}" sibTransId="{8C180915-6F30-48DA-A023-E19902D6E112}"/>
    <dgm:cxn modelId="{490AF884-6077-4952-A608-FC713A6977A5}" type="presOf" srcId="{C7ABA80F-A9B0-40D4-8085-D410F537FDF0}" destId="{9A574AAE-FA20-442E-9BE7-64108B21FCB8}" srcOrd="0" destOrd="0" presId="urn:microsoft.com/office/officeart/2005/8/layout/hierarchy1"/>
    <dgm:cxn modelId="{11CC9D79-B8F8-4510-A759-4ED975BA08DA}" type="presOf" srcId="{2E11896F-1803-4861-8EEA-B93CD55DBF76}" destId="{7015690F-A85A-44CE-A43B-5F04C62844C2}" srcOrd="0" destOrd="0" presId="urn:microsoft.com/office/officeart/2005/8/layout/hierarchy1"/>
    <dgm:cxn modelId="{58B2BB70-347F-498F-B9B1-6A3376F87F35}" srcId="{C2771D38-3ABE-404C-88B5-9B4210E875AF}" destId="{D3974EC5-6EED-484E-8E91-9540C8F5A9A4}" srcOrd="0" destOrd="0" parTransId="{AD089E31-3F67-4238-AED6-9939D7EF91CB}" sibTransId="{0421DE64-2114-4E75-913D-45FBCC64C1B9}"/>
    <dgm:cxn modelId="{6DB904A0-B5B9-40AF-B626-CA3BF055D006}" type="presParOf" srcId="{4E72AA80-421C-48A5-ACA2-24D150C9536D}" destId="{C236B43F-50E8-4A94-BE23-FAF6ABA76B44}" srcOrd="0" destOrd="0" presId="urn:microsoft.com/office/officeart/2005/8/layout/hierarchy1"/>
    <dgm:cxn modelId="{7170AABE-8F91-4139-A2AE-ABACCEF8217D}" type="presParOf" srcId="{C236B43F-50E8-4A94-BE23-FAF6ABA76B44}" destId="{B894F14F-1182-4565-94D1-EC35ACEF3C3F}" srcOrd="0" destOrd="0" presId="urn:microsoft.com/office/officeart/2005/8/layout/hierarchy1"/>
    <dgm:cxn modelId="{450206C9-CC13-4AAE-8FFE-CDFAC7F72313}" type="presParOf" srcId="{B894F14F-1182-4565-94D1-EC35ACEF3C3F}" destId="{28AC10FB-31C6-4FF5-B4D7-CC47DA431F80}" srcOrd="0" destOrd="0" presId="urn:microsoft.com/office/officeart/2005/8/layout/hierarchy1"/>
    <dgm:cxn modelId="{90D93464-ACA7-417F-84D9-532A2150E039}" type="presParOf" srcId="{B894F14F-1182-4565-94D1-EC35ACEF3C3F}" destId="{9A574AAE-FA20-442E-9BE7-64108B21FCB8}" srcOrd="1" destOrd="0" presId="urn:microsoft.com/office/officeart/2005/8/layout/hierarchy1"/>
    <dgm:cxn modelId="{5CEC8A8A-D2FC-4D7B-BD8F-A2FB1A8280AB}" type="presParOf" srcId="{C236B43F-50E8-4A94-BE23-FAF6ABA76B44}" destId="{41B7796E-FBBC-45A0-9668-7211AE3848B3}" srcOrd="1" destOrd="0" presId="urn:microsoft.com/office/officeart/2005/8/layout/hierarchy1"/>
    <dgm:cxn modelId="{6929120F-B1E2-45C9-B795-9C66A16D41AE}" type="presParOf" srcId="{41B7796E-FBBC-45A0-9668-7211AE3848B3}" destId="{F5C31A22-0EA1-4EC8-92DE-A0CE01005D00}" srcOrd="0" destOrd="0" presId="urn:microsoft.com/office/officeart/2005/8/layout/hierarchy1"/>
    <dgm:cxn modelId="{56A7536E-2CDF-429A-BAE5-753ED716DDF9}" type="presParOf" srcId="{41B7796E-FBBC-45A0-9668-7211AE3848B3}" destId="{8384C7F8-8EDC-4E25-A317-586DA6E96ED1}" srcOrd="1" destOrd="0" presId="urn:microsoft.com/office/officeart/2005/8/layout/hierarchy1"/>
    <dgm:cxn modelId="{BBCF2B89-231E-42B7-9671-76112D1FE229}" type="presParOf" srcId="{8384C7F8-8EDC-4E25-A317-586DA6E96ED1}" destId="{6A7113E8-3383-4521-85C0-C88209D598DB}" srcOrd="0" destOrd="0" presId="urn:microsoft.com/office/officeart/2005/8/layout/hierarchy1"/>
    <dgm:cxn modelId="{186BC0B8-063D-4D06-A9ED-2BA07D27C67D}" type="presParOf" srcId="{6A7113E8-3383-4521-85C0-C88209D598DB}" destId="{0EC8B502-D55D-4DFC-ABC1-AFA262080E9A}" srcOrd="0" destOrd="0" presId="urn:microsoft.com/office/officeart/2005/8/layout/hierarchy1"/>
    <dgm:cxn modelId="{0215A72C-BBFB-4DD7-BA9A-F6E8F049D869}" type="presParOf" srcId="{6A7113E8-3383-4521-85C0-C88209D598DB}" destId="{D0E7ABFD-6D80-430E-ADEB-4AA039E2198E}" srcOrd="1" destOrd="0" presId="urn:microsoft.com/office/officeart/2005/8/layout/hierarchy1"/>
    <dgm:cxn modelId="{E23DF3EB-D150-4B7E-9F1B-2559B94541CB}" type="presParOf" srcId="{8384C7F8-8EDC-4E25-A317-586DA6E96ED1}" destId="{C3544FF5-B24E-4BA9-A8E1-B7A35F8FABB8}" srcOrd="1" destOrd="0" presId="urn:microsoft.com/office/officeart/2005/8/layout/hierarchy1"/>
    <dgm:cxn modelId="{D559D621-7FF8-4FFB-BF8D-0F6822E89F0F}" type="presParOf" srcId="{C3544FF5-B24E-4BA9-A8E1-B7A35F8FABB8}" destId="{1BD0B0CB-49AA-4C55-94D6-8A79009FF899}" srcOrd="0" destOrd="0" presId="urn:microsoft.com/office/officeart/2005/8/layout/hierarchy1"/>
    <dgm:cxn modelId="{909EA3BC-2477-4553-BA5A-A08FE6222E50}" type="presParOf" srcId="{C3544FF5-B24E-4BA9-A8E1-B7A35F8FABB8}" destId="{ACC9ECF5-45BC-4A21-91AD-5B4B30B69266}" srcOrd="1" destOrd="0" presId="urn:microsoft.com/office/officeart/2005/8/layout/hierarchy1"/>
    <dgm:cxn modelId="{A1076B02-EB6E-4808-B2FD-186AA9C710E2}" type="presParOf" srcId="{ACC9ECF5-45BC-4A21-91AD-5B4B30B69266}" destId="{2E732D9F-9230-4AA4-BE45-01061A27D861}" srcOrd="0" destOrd="0" presId="urn:microsoft.com/office/officeart/2005/8/layout/hierarchy1"/>
    <dgm:cxn modelId="{6F10068F-44B2-42D9-A233-EABFF7A2CEFB}" type="presParOf" srcId="{2E732D9F-9230-4AA4-BE45-01061A27D861}" destId="{44512688-796A-45DF-8A3F-F166D7FB0F77}" srcOrd="0" destOrd="0" presId="urn:microsoft.com/office/officeart/2005/8/layout/hierarchy1"/>
    <dgm:cxn modelId="{23E94AAF-1730-443C-BDD1-254DB16E84AD}" type="presParOf" srcId="{2E732D9F-9230-4AA4-BE45-01061A27D861}" destId="{FE2F529C-5311-40D7-B418-8CF3D150AEDD}" srcOrd="1" destOrd="0" presId="urn:microsoft.com/office/officeart/2005/8/layout/hierarchy1"/>
    <dgm:cxn modelId="{2543E3BE-992C-4C2A-82A0-DF9B26865EA0}" type="presParOf" srcId="{ACC9ECF5-45BC-4A21-91AD-5B4B30B69266}" destId="{D1E7891F-C599-41D5-9811-1F80812FE63A}" srcOrd="1" destOrd="0" presId="urn:microsoft.com/office/officeart/2005/8/layout/hierarchy1"/>
    <dgm:cxn modelId="{9DD5CAF7-AAE4-4486-8CD3-DBD63993F22D}" type="presParOf" srcId="{41B7796E-FBBC-45A0-9668-7211AE3848B3}" destId="{AE4E8BC8-4674-4A9E-B049-EB70B4B75B36}" srcOrd="2" destOrd="0" presId="urn:microsoft.com/office/officeart/2005/8/layout/hierarchy1"/>
    <dgm:cxn modelId="{680DE151-C9AA-4C89-A395-034C097E2CBB}" type="presParOf" srcId="{41B7796E-FBBC-45A0-9668-7211AE3848B3}" destId="{9413DA1F-CC5D-4EB1-804B-B0E0A5886DF3}" srcOrd="3" destOrd="0" presId="urn:microsoft.com/office/officeart/2005/8/layout/hierarchy1"/>
    <dgm:cxn modelId="{577F98AB-07F6-44E8-B0C6-550343D3B350}" type="presParOf" srcId="{9413DA1F-CC5D-4EB1-804B-B0E0A5886DF3}" destId="{F9158EF6-E1A2-4466-8749-5044C890DE75}" srcOrd="0" destOrd="0" presId="urn:microsoft.com/office/officeart/2005/8/layout/hierarchy1"/>
    <dgm:cxn modelId="{B6E02242-74EA-4EF5-B5DD-6DBCE4C2D85D}" type="presParOf" srcId="{F9158EF6-E1A2-4466-8749-5044C890DE75}" destId="{10576C26-0378-45E8-974C-F3DD2AEBD98D}" srcOrd="0" destOrd="0" presId="urn:microsoft.com/office/officeart/2005/8/layout/hierarchy1"/>
    <dgm:cxn modelId="{C62EC994-16C2-4990-954F-65DA8401C021}" type="presParOf" srcId="{F9158EF6-E1A2-4466-8749-5044C890DE75}" destId="{E406524D-DAFC-40DF-B469-356530D43F62}" srcOrd="1" destOrd="0" presId="urn:microsoft.com/office/officeart/2005/8/layout/hierarchy1"/>
    <dgm:cxn modelId="{E56808BA-8B66-4B6F-983D-3CF6CB4717DA}" type="presParOf" srcId="{9413DA1F-CC5D-4EB1-804B-B0E0A5886DF3}" destId="{FDA4FF9F-5E4D-494F-9910-7098D2E0FD19}" srcOrd="1" destOrd="0" presId="urn:microsoft.com/office/officeart/2005/8/layout/hierarchy1"/>
    <dgm:cxn modelId="{D0F18518-F787-478E-A87D-A1E50EA6FBBF}" type="presParOf" srcId="{FDA4FF9F-5E4D-494F-9910-7098D2E0FD19}" destId="{59AAB2F5-A3AA-41E9-BFFC-732F22E176F8}" srcOrd="0" destOrd="0" presId="urn:microsoft.com/office/officeart/2005/8/layout/hierarchy1"/>
    <dgm:cxn modelId="{C2ECB088-6C48-4A4C-B503-C55E4ABC8AAB}" type="presParOf" srcId="{FDA4FF9F-5E4D-494F-9910-7098D2E0FD19}" destId="{E54B9D27-95E5-49D4-946F-D502722482CF}" srcOrd="1" destOrd="0" presId="urn:microsoft.com/office/officeart/2005/8/layout/hierarchy1"/>
    <dgm:cxn modelId="{56161387-75A7-4D1D-86D8-5EB8BA13AD9F}" type="presParOf" srcId="{E54B9D27-95E5-49D4-946F-D502722482CF}" destId="{21BFAD45-F507-41CB-B8A9-1B40476C69CD}" srcOrd="0" destOrd="0" presId="urn:microsoft.com/office/officeart/2005/8/layout/hierarchy1"/>
    <dgm:cxn modelId="{5C39CAF0-84A2-4370-9012-2A8B4BB44A0E}" type="presParOf" srcId="{21BFAD45-F507-41CB-B8A9-1B40476C69CD}" destId="{B3ED7908-F8BE-4CE6-99D5-677ED71CAE39}" srcOrd="0" destOrd="0" presId="urn:microsoft.com/office/officeart/2005/8/layout/hierarchy1"/>
    <dgm:cxn modelId="{AFF3DCC0-2CC1-4757-B8B6-F086D0A14C3D}" type="presParOf" srcId="{21BFAD45-F507-41CB-B8A9-1B40476C69CD}" destId="{B265C27B-0232-4E6B-9D9A-9F69FB448687}" srcOrd="1" destOrd="0" presId="urn:microsoft.com/office/officeart/2005/8/layout/hierarchy1"/>
    <dgm:cxn modelId="{9D3C03B9-899C-4B71-B0FD-7F05B87E7342}" type="presParOf" srcId="{E54B9D27-95E5-49D4-946F-D502722482CF}" destId="{367EC270-01AC-4906-9968-83798C52C3A3}" srcOrd="1" destOrd="0" presId="urn:microsoft.com/office/officeart/2005/8/layout/hierarchy1"/>
    <dgm:cxn modelId="{871B2338-FD5D-4A8F-A270-51DC78F704FA}" type="presParOf" srcId="{41B7796E-FBBC-45A0-9668-7211AE3848B3}" destId="{D7F2DF60-49AD-461B-A26D-28B8470C69C7}" srcOrd="4" destOrd="0" presId="urn:microsoft.com/office/officeart/2005/8/layout/hierarchy1"/>
    <dgm:cxn modelId="{1A471A13-7527-4DB2-B54A-0808A2C42061}" type="presParOf" srcId="{41B7796E-FBBC-45A0-9668-7211AE3848B3}" destId="{DAF26586-82E6-46AA-ABEB-FFCFB139CD03}" srcOrd="5" destOrd="0" presId="urn:microsoft.com/office/officeart/2005/8/layout/hierarchy1"/>
    <dgm:cxn modelId="{DF2816CB-B552-4667-B25C-1306FEA5B866}" type="presParOf" srcId="{DAF26586-82E6-46AA-ABEB-FFCFB139CD03}" destId="{CBE51900-10C4-42EC-9859-A051FF70866B}" srcOrd="0" destOrd="0" presId="urn:microsoft.com/office/officeart/2005/8/layout/hierarchy1"/>
    <dgm:cxn modelId="{1060C094-1758-4719-9E1D-6C8835347CEA}" type="presParOf" srcId="{CBE51900-10C4-42EC-9859-A051FF70866B}" destId="{F3626038-26C2-4949-BFA1-39F9DA8D7996}" srcOrd="0" destOrd="0" presId="urn:microsoft.com/office/officeart/2005/8/layout/hierarchy1"/>
    <dgm:cxn modelId="{D838F7FA-8207-48A2-911B-FB799A304BB1}" type="presParOf" srcId="{CBE51900-10C4-42EC-9859-A051FF70866B}" destId="{961F1468-DBAF-49F3-9275-F1B3698DA3C9}" srcOrd="1" destOrd="0" presId="urn:microsoft.com/office/officeart/2005/8/layout/hierarchy1"/>
    <dgm:cxn modelId="{5B20F898-1E7D-4E12-92DD-B380853B3367}" type="presParOf" srcId="{DAF26586-82E6-46AA-ABEB-FFCFB139CD03}" destId="{A565D7BD-548F-4864-8602-756E5754328E}" srcOrd="1" destOrd="0" presId="urn:microsoft.com/office/officeart/2005/8/layout/hierarchy1"/>
    <dgm:cxn modelId="{2A03188E-DBF0-4B6B-B4E5-1C0EFEDE91A8}" type="presParOf" srcId="{A565D7BD-548F-4864-8602-756E5754328E}" destId="{2A128035-F342-4AD1-B0B9-7342DAC3D7F0}" srcOrd="0" destOrd="0" presId="urn:microsoft.com/office/officeart/2005/8/layout/hierarchy1"/>
    <dgm:cxn modelId="{42F5E5A8-9C29-455D-846C-C22BAAA40058}" type="presParOf" srcId="{A565D7BD-548F-4864-8602-756E5754328E}" destId="{42846BE6-E52F-4A57-9D3E-B676544B7A0B}" srcOrd="1" destOrd="0" presId="urn:microsoft.com/office/officeart/2005/8/layout/hierarchy1"/>
    <dgm:cxn modelId="{7A44C01E-0482-4E58-AED3-F1F9F862571C}" type="presParOf" srcId="{42846BE6-E52F-4A57-9D3E-B676544B7A0B}" destId="{ECD006FB-02CD-4F3E-8AFE-BBC1A57461A4}" srcOrd="0" destOrd="0" presId="urn:microsoft.com/office/officeart/2005/8/layout/hierarchy1"/>
    <dgm:cxn modelId="{A5A714E7-E220-44C7-ADB4-3987125BEA40}" type="presParOf" srcId="{ECD006FB-02CD-4F3E-8AFE-BBC1A57461A4}" destId="{A18C2862-598B-440E-BCF9-AF254C0FD4A6}" srcOrd="0" destOrd="0" presId="urn:microsoft.com/office/officeart/2005/8/layout/hierarchy1"/>
    <dgm:cxn modelId="{E5D06B7F-8ED6-4CAA-99EB-8B9ACE93ADD2}" type="presParOf" srcId="{ECD006FB-02CD-4F3E-8AFE-BBC1A57461A4}" destId="{A0425F57-0A6A-49C4-9333-23F7952F8A8C}" srcOrd="1" destOrd="0" presId="urn:microsoft.com/office/officeart/2005/8/layout/hierarchy1"/>
    <dgm:cxn modelId="{377EB90E-BC23-46A7-97D2-55F6B728A121}" type="presParOf" srcId="{42846BE6-E52F-4A57-9D3E-B676544B7A0B}" destId="{AF49ADA7-57BB-44B0-89D4-B7542A1AF961}" srcOrd="1" destOrd="0" presId="urn:microsoft.com/office/officeart/2005/8/layout/hierarchy1"/>
    <dgm:cxn modelId="{E6268EAE-1F74-4402-A6AC-1CF1BB7D922A}" type="presParOf" srcId="{41B7796E-FBBC-45A0-9668-7211AE3848B3}" destId="{813E3EA0-6F6C-45D1-B87D-6A0F27D2FFE9}" srcOrd="6" destOrd="0" presId="urn:microsoft.com/office/officeart/2005/8/layout/hierarchy1"/>
    <dgm:cxn modelId="{D14DCC0C-9F7E-49D9-8844-5ED1D1D55C5C}" type="presParOf" srcId="{41B7796E-FBBC-45A0-9668-7211AE3848B3}" destId="{AB2BE81B-A64F-4C26-A17B-652D33DB2466}" srcOrd="7" destOrd="0" presId="urn:microsoft.com/office/officeart/2005/8/layout/hierarchy1"/>
    <dgm:cxn modelId="{36C28860-6A62-46F6-94DC-5C0077450DF4}" type="presParOf" srcId="{AB2BE81B-A64F-4C26-A17B-652D33DB2466}" destId="{ECBED5D9-5CDC-4FD6-AA1E-FF82C97271D2}" srcOrd="0" destOrd="0" presId="urn:microsoft.com/office/officeart/2005/8/layout/hierarchy1"/>
    <dgm:cxn modelId="{972DBE20-60A8-4D67-800C-830B00A7F01C}" type="presParOf" srcId="{ECBED5D9-5CDC-4FD6-AA1E-FF82C97271D2}" destId="{80B73085-0B54-4150-83BB-8066DF523C95}" srcOrd="0" destOrd="0" presId="urn:microsoft.com/office/officeart/2005/8/layout/hierarchy1"/>
    <dgm:cxn modelId="{09208ABC-A0C7-45AC-994C-D9A327E7295B}" type="presParOf" srcId="{ECBED5D9-5CDC-4FD6-AA1E-FF82C97271D2}" destId="{5561441C-99DE-4805-901B-B151B0F628D1}" srcOrd="1" destOrd="0" presId="urn:microsoft.com/office/officeart/2005/8/layout/hierarchy1"/>
    <dgm:cxn modelId="{6C62C8E3-00EE-43FC-97DD-767951F30E71}" type="presParOf" srcId="{AB2BE81B-A64F-4C26-A17B-652D33DB2466}" destId="{1F083150-955F-44EE-A1D4-C8CD9A04FFF9}" srcOrd="1" destOrd="0" presId="urn:microsoft.com/office/officeart/2005/8/layout/hierarchy1"/>
    <dgm:cxn modelId="{55D906C3-8AA9-4C8C-BF32-65CCA3F85E8C}" type="presParOf" srcId="{1F083150-955F-44EE-A1D4-C8CD9A04FFF9}" destId="{7015690F-A85A-44CE-A43B-5F04C62844C2}" srcOrd="0" destOrd="0" presId="urn:microsoft.com/office/officeart/2005/8/layout/hierarchy1"/>
    <dgm:cxn modelId="{2473FB5E-4DF8-43E9-ACD0-265143EF29A3}" type="presParOf" srcId="{1F083150-955F-44EE-A1D4-C8CD9A04FFF9}" destId="{39AE6A48-FD52-400A-9BBD-8E6ADC148678}" srcOrd="1" destOrd="0" presId="urn:microsoft.com/office/officeart/2005/8/layout/hierarchy1"/>
    <dgm:cxn modelId="{B56E0D3F-667C-4ED0-A405-318706980888}" type="presParOf" srcId="{39AE6A48-FD52-400A-9BBD-8E6ADC148678}" destId="{2C78B3FD-01DE-476B-BBEB-4163ABAEDCFE}" srcOrd="0" destOrd="0" presId="urn:microsoft.com/office/officeart/2005/8/layout/hierarchy1"/>
    <dgm:cxn modelId="{A16FC53A-6B6A-443A-90E1-B3BDD5FA5783}" type="presParOf" srcId="{2C78B3FD-01DE-476B-BBEB-4163ABAEDCFE}" destId="{7ED76DB8-52D8-49EC-BCD9-1693448B0DE7}" srcOrd="0" destOrd="0" presId="urn:microsoft.com/office/officeart/2005/8/layout/hierarchy1"/>
    <dgm:cxn modelId="{32FD8B88-5E44-401A-9EF8-179E137A9240}" type="presParOf" srcId="{2C78B3FD-01DE-476B-BBEB-4163ABAEDCFE}" destId="{EC129470-F474-4DD8-B606-C1B0339AAE7C}" srcOrd="1" destOrd="0" presId="urn:microsoft.com/office/officeart/2005/8/layout/hierarchy1"/>
    <dgm:cxn modelId="{49EEC321-706C-45BA-92B8-51BF6CE3B226}" type="presParOf" srcId="{39AE6A48-FD52-400A-9BBD-8E6ADC148678}" destId="{E2C087A6-55E2-4625-AB12-F3D3AE3940D6}" srcOrd="1" destOrd="0" presId="urn:microsoft.com/office/officeart/2005/8/layout/hierarchy1"/>
    <dgm:cxn modelId="{3AC70AC7-F564-43F2-9772-682F0F5ED3A7}" type="presParOf" srcId="{E2C087A6-55E2-4625-AB12-F3D3AE3940D6}" destId="{7AC35757-DABC-4BD3-A285-22534F893836}" srcOrd="0" destOrd="0" presId="urn:microsoft.com/office/officeart/2005/8/layout/hierarchy1"/>
    <dgm:cxn modelId="{B0B6B92A-B653-4163-9508-A4DB134F938E}" type="presParOf" srcId="{E2C087A6-55E2-4625-AB12-F3D3AE3940D6}" destId="{620337E2-3F7E-4C9D-BBD6-A3F591C4185D}" srcOrd="1" destOrd="0" presId="urn:microsoft.com/office/officeart/2005/8/layout/hierarchy1"/>
    <dgm:cxn modelId="{74B226CD-A051-4847-A118-16FF58AF0A63}" type="presParOf" srcId="{620337E2-3F7E-4C9D-BBD6-A3F591C4185D}" destId="{BAA474C8-7544-4E74-AB01-A2E71405AED1}" srcOrd="0" destOrd="0" presId="urn:microsoft.com/office/officeart/2005/8/layout/hierarchy1"/>
    <dgm:cxn modelId="{9547570A-9BE3-4CB2-B2E6-23E45492A895}" type="presParOf" srcId="{BAA474C8-7544-4E74-AB01-A2E71405AED1}" destId="{D0AD3C2A-12BF-4384-97E4-965A4FEFDC56}" srcOrd="0" destOrd="0" presId="urn:microsoft.com/office/officeart/2005/8/layout/hierarchy1"/>
    <dgm:cxn modelId="{A904A66B-1D43-49E2-A87D-ACB68D48922F}" type="presParOf" srcId="{BAA474C8-7544-4E74-AB01-A2E71405AED1}" destId="{55AFCC9C-56D7-4491-909C-519C52E0FAD7}" srcOrd="1" destOrd="0" presId="urn:microsoft.com/office/officeart/2005/8/layout/hierarchy1"/>
    <dgm:cxn modelId="{AFD93647-FEF0-49F6-9D05-4FB0F336091D}" type="presParOf" srcId="{620337E2-3F7E-4C9D-BBD6-A3F591C4185D}" destId="{D4F1DC29-2D0F-4F5D-A294-BA72588702D3}"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C35757-DABC-4BD3-A285-22534F893836}">
      <dsp:nvSpPr>
        <dsp:cNvPr id="0" name=""/>
        <dsp:cNvSpPr/>
      </dsp:nvSpPr>
      <dsp:spPr>
        <a:xfrm>
          <a:off x="4313396" y="2261589"/>
          <a:ext cx="91440" cy="264353"/>
        </a:xfrm>
        <a:custGeom>
          <a:avLst/>
          <a:gdLst/>
          <a:ahLst/>
          <a:cxnLst/>
          <a:rect l="0" t="0" r="0" b="0"/>
          <a:pathLst>
            <a:path>
              <a:moveTo>
                <a:pt x="45720" y="0"/>
              </a:moveTo>
              <a:lnTo>
                <a:pt x="45720" y="264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15690F-A85A-44CE-A43B-5F04C62844C2}">
      <dsp:nvSpPr>
        <dsp:cNvPr id="0" name=""/>
        <dsp:cNvSpPr/>
      </dsp:nvSpPr>
      <dsp:spPr>
        <a:xfrm>
          <a:off x="4313396" y="1420050"/>
          <a:ext cx="91440" cy="264353"/>
        </a:xfrm>
        <a:custGeom>
          <a:avLst/>
          <a:gdLst/>
          <a:ahLst/>
          <a:cxnLst/>
          <a:rect l="0" t="0" r="0" b="0"/>
          <a:pathLst>
            <a:path>
              <a:moveTo>
                <a:pt x="45720" y="0"/>
              </a:moveTo>
              <a:lnTo>
                <a:pt x="45720" y="264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E3EA0-6F6C-45D1-B87D-6A0F27D2FFE9}">
      <dsp:nvSpPr>
        <dsp:cNvPr id="0" name=""/>
        <dsp:cNvSpPr/>
      </dsp:nvSpPr>
      <dsp:spPr>
        <a:xfrm>
          <a:off x="2692702" y="578511"/>
          <a:ext cx="1666413" cy="264353"/>
        </a:xfrm>
        <a:custGeom>
          <a:avLst/>
          <a:gdLst/>
          <a:ahLst/>
          <a:cxnLst/>
          <a:rect l="0" t="0" r="0" b="0"/>
          <a:pathLst>
            <a:path>
              <a:moveTo>
                <a:pt x="0" y="0"/>
              </a:moveTo>
              <a:lnTo>
                <a:pt x="0" y="180149"/>
              </a:lnTo>
              <a:lnTo>
                <a:pt x="1666413" y="180149"/>
              </a:lnTo>
              <a:lnTo>
                <a:pt x="1666413" y="264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128035-F342-4AD1-B0B9-7342DAC3D7F0}">
      <dsp:nvSpPr>
        <dsp:cNvPr id="0" name=""/>
        <dsp:cNvSpPr/>
      </dsp:nvSpPr>
      <dsp:spPr>
        <a:xfrm>
          <a:off x="3202453" y="1420050"/>
          <a:ext cx="91440" cy="264353"/>
        </a:xfrm>
        <a:custGeom>
          <a:avLst/>
          <a:gdLst/>
          <a:ahLst/>
          <a:cxnLst/>
          <a:rect l="0" t="0" r="0" b="0"/>
          <a:pathLst>
            <a:path>
              <a:moveTo>
                <a:pt x="45720" y="0"/>
              </a:moveTo>
              <a:lnTo>
                <a:pt x="45720" y="264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2DF60-49AD-461B-A26D-28B8470C69C7}">
      <dsp:nvSpPr>
        <dsp:cNvPr id="0" name=""/>
        <dsp:cNvSpPr/>
      </dsp:nvSpPr>
      <dsp:spPr>
        <a:xfrm>
          <a:off x="2692702" y="578511"/>
          <a:ext cx="555471" cy="264353"/>
        </a:xfrm>
        <a:custGeom>
          <a:avLst/>
          <a:gdLst/>
          <a:ahLst/>
          <a:cxnLst/>
          <a:rect l="0" t="0" r="0" b="0"/>
          <a:pathLst>
            <a:path>
              <a:moveTo>
                <a:pt x="0" y="0"/>
              </a:moveTo>
              <a:lnTo>
                <a:pt x="0" y="180149"/>
              </a:lnTo>
              <a:lnTo>
                <a:pt x="555471" y="180149"/>
              </a:lnTo>
              <a:lnTo>
                <a:pt x="555471" y="264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AAB2F5-A3AA-41E9-BFFC-732F22E176F8}">
      <dsp:nvSpPr>
        <dsp:cNvPr id="0" name=""/>
        <dsp:cNvSpPr/>
      </dsp:nvSpPr>
      <dsp:spPr>
        <a:xfrm>
          <a:off x="2091511" y="1420050"/>
          <a:ext cx="91440" cy="264353"/>
        </a:xfrm>
        <a:custGeom>
          <a:avLst/>
          <a:gdLst/>
          <a:ahLst/>
          <a:cxnLst/>
          <a:rect l="0" t="0" r="0" b="0"/>
          <a:pathLst>
            <a:path>
              <a:moveTo>
                <a:pt x="45720" y="0"/>
              </a:moveTo>
              <a:lnTo>
                <a:pt x="45720" y="264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4E8BC8-4674-4A9E-B049-EB70B4B75B36}">
      <dsp:nvSpPr>
        <dsp:cNvPr id="0" name=""/>
        <dsp:cNvSpPr/>
      </dsp:nvSpPr>
      <dsp:spPr>
        <a:xfrm>
          <a:off x="2137231" y="578511"/>
          <a:ext cx="555471" cy="264353"/>
        </a:xfrm>
        <a:custGeom>
          <a:avLst/>
          <a:gdLst/>
          <a:ahLst/>
          <a:cxnLst/>
          <a:rect l="0" t="0" r="0" b="0"/>
          <a:pathLst>
            <a:path>
              <a:moveTo>
                <a:pt x="555471" y="0"/>
              </a:moveTo>
              <a:lnTo>
                <a:pt x="555471" y="180149"/>
              </a:lnTo>
              <a:lnTo>
                <a:pt x="0" y="180149"/>
              </a:lnTo>
              <a:lnTo>
                <a:pt x="0" y="264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D0B0CB-49AA-4C55-94D6-8A79009FF899}">
      <dsp:nvSpPr>
        <dsp:cNvPr id="0" name=""/>
        <dsp:cNvSpPr/>
      </dsp:nvSpPr>
      <dsp:spPr>
        <a:xfrm>
          <a:off x="980568" y="1420050"/>
          <a:ext cx="91440" cy="264353"/>
        </a:xfrm>
        <a:custGeom>
          <a:avLst/>
          <a:gdLst/>
          <a:ahLst/>
          <a:cxnLst/>
          <a:rect l="0" t="0" r="0" b="0"/>
          <a:pathLst>
            <a:path>
              <a:moveTo>
                <a:pt x="45720" y="0"/>
              </a:moveTo>
              <a:lnTo>
                <a:pt x="45720" y="264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C31A22-0EA1-4EC8-92DE-A0CE01005D00}">
      <dsp:nvSpPr>
        <dsp:cNvPr id="0" name=""/>
        <dsp:cNvSpPr/>
      </dsp:nvSpPr>
      <dsp:spPr>
        <a:xfrm>
          <a:off x="1026288" y="578511"/>
          <a:ext cx="1666413" cy="264353"/>
        </a:xfrm>
        <a:custGeom>
          <a:avLst/>
          <a:gdLst/>
          <a:ahLst/>
          <a:cxnLst/>
          <a:rect l="0" t="0" r="0" b="0"/>
          <a:pathLst>
            <a:path>
              <a:moveTo>
                <a:pt x="1666413" y="0"/>
              </a:moveTo>
              <a:lnTo>
                <a:pt x="1666413" y="180149"/>
              </a:lnTo>
              <a:lnTo>
                <a:pt x="0" y="180149"/>
              </a:lnTo>
              <a:lnTo>
                <a:pt x="0" y="264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AC10FB-31C6-4FF5-B4D7-CC47DA431F80}">
      <dsp:nvSpPr>
        <dsp:cNvPr id="0" name=""/>
        <dsp:cNvSpPr/>
      </dsp:nvSpPr>
      <dsp:spPr>
        <a:xfrm>
          <a:off x="2238226" y="1326"/>
          <a:ext cx="908952" cy="577185"/>
        </a:xfrm>
        <a:prstGeom prst="roundRect">
          <a:avLst>
            <a:gd name="adj" fmla="val 10000"/>
          </a:avLst>
        </a:prstGeom>
        <a:solidFill>
          <a:srgbClr val="C2506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9A574AAE-FA20-442E-9BE7-64108B21FCB8}">
      <dsp:nvSpPr>
        <dsp:cNvPr id="0" name=""/>
        <dsp:cNvSpPr/>
      </dsp:nvSpPr>
      <dsp:spPr>
        <a:xfrm>
          <a:off x="2339220" y="97271"/>
          <a:ext cx="908952" cy="577185"/>
        </a:xfrm>
        <a:prstGeom prst="roundRect">
          <a:avLst>
            <a:gd name="adj" fmla="val 10000"/>
          </a:avLst>
        </a:prstGeom>
        <a:solidFill>
          <a:sysClr val="window" lastClr="FFFFFF">
            <a:alpha val="90000"/>
            <a:hueOff val="0"/>
            <a:satOff val="0"/>
            <a:lumOff val="0"/>
            <a:alphaOff val="0"/>
          </a:sysClr>
        </a:solidFill>
        <a:ln w="25400" cap="flat" cmpd="sng" algn="ctr">
          <a:solidFill>
            <a:srgbClr val="C2506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rgbClr val="1F1F5F">
                  <a:hueOff val="0"/>
                  <a:satOff val="0"/>
                  <a:lumOff val="0"/>
                  <a:alphaOff val="0"/>
                </a:srgbClr>
              </a:solidFill>
              <a:latin typeface="Lato"/>
              <a:ea typeface="+mn-ea"/>
              <a:cs typeface="+mn-cs"/>
            </a:rPr>
            <a:t>site</a:t>
          </a:r>
        </a:p>
      </dsp:txBody>
      <dsp:txXfrm>
        <a:off x="2356125" y="114176"/>
        <a:ext cx="875142" cy="543375"/>
      </dsp:txXfrm>
    </dsp:sp>
    <dsp:sp modelId="{0EC8B502-D55D-4DFC-ABC1-AFA262080E9A}">
      <dsp:nvSpPr>
        <dsp:cNvPr id="0" name=""/>
        <dsp:cNvSpPr/>
      </dsp:nvSpPr>
      <dsp:spPr>
        <a:xfrm>
          <a:off x="571812" y="842865"/>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E7ABFD-6D80-430E-ADEB-4AA039E2198E}">
      <dsp:nvSpPr>
        <dsp:cNvPr id="0" name=""/>
        <dsp:cNvSpPr/>
      </dsp:nvSpPr>
      <dsp:spPr>
        <a:xfrm>
          <a:off x="672807" y="938810"/>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gcp</a:t>
          </a:r>
        </a:p>
      </dsp:txBody>
      <dsp:txXfrm>
        <a:off x="689712" y="955715"/>
        <a:ext cx="875142" cy="543375"/>
      </dsp:txXfrm>
    </dsp:sp>
    <dsp:sp modelId="{44512688-796A-45DF-8A3F-F166D7FB0F77}">
      <dsp:nvSpPr>
        <dsp:cNvPr id="0" name=""/>
        <dsp:cNvSpPr/>
      </dsp:nvSpPr>
      <dsp:spPr>
        <a:xfrm>
          <a:off x="571812" y="1684404"/>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2F529C-5311-40D7-B418-8CF3D150AEDD}">
      <dsp:nvSpPr>
        <dsp:cNvPr id="0" name=""/>
        <dsp:cNvSpPr/>
      </dsp:nvSpPr>
      <dsp:spPr>
        <a:xfrm>
          <a:off x="672807" y="1780349"/>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.txt</a:t>
          </a:r>
        </a:p>
      </dsp:txBody>
      <dsp:txXfrm>
        <a:off x="689712" y="1797254"/>
        <a:ext cx="875142" cy="543375"/>
      </dsp:txXfrm>
    </dsp:sp>
    <dsp:sp modelId="{10576C26-0378-45E8-974C-F3DD2AEBD98D}">
      <dsp:nvSpPr>
        <dsp:cNvPr id="0" name=""/>
        <dsp:cNvSpPr/>
      </dsp:nvSpPr>
      <dsp:spPr>
        <a:xfrm>
          <a:off x="1682754" y="842865"/>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06524D-DAFC-40DF-B469-356530D43F62}">
      <dsp:nvSpPr>
        <dsp:cNvPr id="0" name=""/>
        <dsp:cNvSpPr/>
      </dsp:nvSpPr>
      <dsp:spPr>
        <a:xfrm>
          <a:off x="1783749" y="938810"/>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a:t>
          </a:r>
        </a:p>
      </dsp:txBody>
      <dsp:txXfrm>
        <a:off x="1800654" y="955715"/>
        <a:ext cx="875142" cy="543375"/>
      </dsp:txXfrm>
    </dsp:sp>
    <dsp:sp modelId="{B3ED7908-F8BE-4CE6-99D5-677ED71CAE39}">
      <dsp:nvSpPr>
        <dsp:cNvPr id="0" name=""/>
        <dsp:cNvSpPr/>
      </dsp:nvSpPr>
      <dsp:spPr>
        <a:xfrm>
          <a:off x="1682754" y="1684404"/>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65C27B-0232-4E6B-9D9A-9F69FB448687}">
      <dsp:nvSpPr>
        <dsp:cNvPr id="0" name=""/>
        <dsp:cNvSpPr/>
      </dsp:nvSpPr>
      <dsp:spPr>
        <a:xfrm>
          <a:off x="1783749" y="1780349"/>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.zip</a:t>
          </a:r>
        </a:p>
      </dsp:txBody>
      <dsp:txXfrm>
        <a:off x="1800654" y="1797254"/>
        <a:ext cx="875142" cy="543375"/>
      </dsp:txXfrm>
    </dsp:sp>
    <dsp:sp modelId="{F3626038-26C2-4949-BFA1-39F9DA8D7996}">
      <dsp:nvSpPr>
        <dsp:cNvPr id="0" name=""/>
        <dsp:cNvSpPr/>
      </dsp:nvSpPr>
      <dsp:spPr>
        <a:xfrm>
          <a:off x="2793697" y="842865"/>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1F1468-DBAF-49F3-9275-F1B3698DA3C9}">
      <dsp:nvSpPr>
        <dsp:cNvPr id="0" name=""/>
        <dsp:cNvSpPr/>
      </dsp:nvSpPr>
      <dsp:spPr>
        <a:xfrm>
          <a:off x="2894692" y="938810"/>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raw</a:t>
          </a:r>
        </a:p>
      </dsp:txBody>
      <dsp:txXfrm>
        <a:off x="2911597" y="955715"/>
        <a:ext cx="875142" cy="543375"/>
      </dsp:txXfrm>
    </dsp:sp>
    <dsp:sp modelId="{A18C2862-598B-440E-BCF9-AF254C0FD4A6}">
      <dsp:nvSpPr>
        <dsp:cNvPr id="0" name=""/>
        <dsp:cNvSpPr/>
      </dsp:nvSpPr>
      <dsp:spPr>
        <a:xfrm>
          <a:off x="2793697" y="1684404"/>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425F57-0A6A-49C4-9333-23F7952F8A8C}">
      <dsp:nvSpPr>
        <dsp:cNvPr id="0" name=""/>
        <dsp:cNvSpPr/>
      </dsp:nvSpPr>
      <dsp:spPr>
        <a:xfrm>
          <a:off x="2894692" y="1780349"/>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.zip</a:t>
          </a:r>
        </a:p>
      </dsp:txBody>
      <dsp:txXfrm>
        <a:off x="2911597" y="1797254"/>
        <a:ext cx="875142" cy="543375"/>
      </dsp:txXfrm>
    </dsp:sp>
    <dsp:sp modelId="{80B73085-0B54-4150-83BB-8066DF523C95}">
      <dsp:nvSpPr>
        <dsp:cNvPr id="0" name=""/>
        <dsp:cNvSpPr/>
      </dsp:nvSpPr>
      <dsp:spPr>
        <a:xfrm>
          <a:off x="3904639" y="842865"/>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561441C-99DE-4805-901B-B151B0F628D1}">
      <dsp:nvSpPr>
        <dsp:cNvPr id="0" name=""/>
        <dsp:cNvSpPr/>
      </dsp:nvSpPr>
      <dsp:spPr>
        <a:xfrm>
          <a:off x="4005634" y="938810"/>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processed image (ref)</a:t>
          </a:r>
        </a:p>
      </dsp:txBody>
      <dsp:txXfrm>
        <a:off x="4022539" y="955715"/>
        <a:ext cx="875142" cy="543375"/>
      </dsp:txXfrm>
    </dsp:sp>
    <dsp:sp modelId="{7ED76DB8-52D8-49EC-BCD9-1693448B0DE7}">
      <dsp:nvSpPr>
        <dsp:cNvPr id="0" name=""/>
        <dsp:cNvSpPr/>
      </dsp:nvSpPr>
      <dsp:spPr>
        <a:xfrm>
          <a:off x="3904639" y="1684404"/>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C129470-F474-4DD8-B606-C1B0339AAE7C}">
      <dsp:nvSpPr>
        <dsp:cNvPr id="0" name=""/>
        <dsp:cNvSpPr/>
      </dsp:nvSpPr>
      <dsp:spPr>
        <a:xfrm>
          <a:off x="4005634" y="1780349"/>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Pix4D report</a:t>
          </a:r>
        </a:p>
      </dsp:txBody>
      <dsp:txXfrm>
        <a:off x="4022539" y="1797254"/>
        <a:ext cx="875142" cy="543375"/>
      </dsp:txXfrm>
    </dsp:sp>
    <dsp:sp modelId="{D0AD3C2A-12BF-4384-97E4-965A4FEFDC56}">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5AFCC9C-56D7-4491-909C-519C52E0FAD7}">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uav product (classification)</a:t>
          </a:r>
        </a:p>
      </dsp:txBody>
      <dsp:txXfrm>
        <a:off x="4022539" y="2638793"/>
        <a:ext cx="875142" cy="5433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A06ED64EC347218C8B8DA15E7EB004"/>
        <w:category>
          <w:name w:val="General"/>
          <w:gallery w:val="placeholder"/>
        </w:category>
        <w:types>
          <w:type w:val="bbPlcHdr"/>
        </w:types>
        <w:behaviors>
          <w:behavior w:val="content"/>
        </w:behaviors>
        <w:guid w:val="{063F1BD1-BB6A-432D-9739-189663CE3628}"/>
      </w:docPartPr>
      <w:docPartBody>
        <w:p w:rsidR="00E17F32" w:rsidRDefault="00E17F32">
          <w:pPr>
            <w:pStyle w:val="C4A06ED64EC347218C8B8DA15E7EB004"/>
          </w:pPr>
          <w:r w:rsidRPr="000E6CF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Lato Semibold">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F32"/>
    <w:rsid w:val="00E1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4A06ED64EC347218C8B8DA15E7EB004">
    <w:name w:val="C4A06ED64EC347218C8B8DA15E7EB0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NTG theme new">
  <a:themeElements>
    <a:clrScheme name="NTG brand colours">
      <a:dk1>
        <a:srgbClr val="1F1F5F"/>
      </a:dk1>
      <a:lt1>
        <a:sysClr val="window" lastClr="FFFFFF"/>
      </a:lt1>
      <a:dk2>
        <a:srgbClr val="EE6321"/>
      </a:dk2>
      <a:lt2>
        <a:srgbClr val="FFFFFF"/>
      </a:lt2>
      <a:accent1>
        <a:srgbClr val="C25062"/>
      </a:accent1>
      <a:accent2>
        <a:srgbClr val="127CC0"/>
      </a:accent2>
      <a:accent3>
        <a:srgbClr val="007E91"/>
      </a:accent3>
      <a:accent4>
        <a:srgbClr val="980044"/>
      </a:accent4>
      <a:accent5>
        <a:srgbClr val="845278"/>
      </a:accent5>
      <a:accent6>
        <a:srgbClr val="1E5E5E"/>
      </a:accent6>
      <a:hlink>
        <a:srgbClr val="0563C1"/>
      </a:hlink>
      <a:folHlink>
        <a:srgbClr val="8C4799"/>
      </a:folHlink>
    </a:clrScheme>
    <a:fontScheme name="NT Government brand">
      <a:majorFont>
        <a:latin typeface="Lato Semibold"/>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D51C2E-9603-40B7-85C7-BF54E146B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NTG fact sheet.dotx</Template>
  <TotalTime>9779</TotalTime>
  <Pages>6</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UAV directory data storage</vt:lpstr>
    </vt:vector>
  </TitlesOfParts>
  <Company>&lt;NAME&gt;</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UAV directory data storage</dc:title>
  <dc:creator>Robert McGregor</dc:creator>
  <cp:lastModifiedBy>Robert McGregor</cp:lastModifiedBy>
  <cp:revision>25</cp:revision>
  <cp:lastPrinted>2019-08-28T22:41:00Z</cp:lastPrinted>
  <dcterms:created xsi:type="dcterms:W3CDTF">2022-02-24T02:48:00Z</dcterms:created>
  <dcterms:modified xsi:type="dcterms:W3CDTF">2022-04-27T23:14:00Z</dcterms:modified>
</cp:coreProperties>
</file>